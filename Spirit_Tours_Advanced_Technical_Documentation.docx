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MainTitle"/>
      </w:pPr>
      <w:r>
        <w:t>SPIRIT TOURS PLATFORM</w:t>
      </w:r>
    </w:p>
    <w:p>
      <w:pPr>
        <w:jc w:val="center"/>
      </w:pPr>
      <w:r>
        <w:rPr>
          <w:color w:val="4682B4"/>
          <w:sz w:val="40"/>
        </w:rPr>
        <w:t>Advanced Technical &amp; Operational Documentation</w:t>
      </w:r>
    </w:p>
    <w:p/>
    <w:p>
      <w:pPr>
        <w:jc w:val="center"/>
      </w:pPr>
      <w:r>
        <w:rPr>
          <w:sz w:val="28"/>
        </w:rPr>
        <w:t>Version 3.0 - Enterprise Edition</w:t>
      </w:r>
    </w:p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8F4F8"/>
          </w:tcPr>
          <w:p>
            <w:r>
              <w:rPr>
                <w:b/>
              </w:rPr>
              <w:t>System Capacity</w:t>
            </w:r>
          </w:p>
        </w:tc>
        <w:tc>
          <w:tcPr>
            <w:tcW w:type="dxa" w:w="4320"/>
          </w:tcPr>
          <w:p>
            <w:r>
              <w:t>1,000,000+ concurrent users</w:t>
            </w:r>
          </w:p>
        </w:tc>
      </w:tr>
      <w:tr>
        <w:tc>
          <w:tcPr>
            <w:tcW w:type="dxa" w:w="4320"/>
            <w:shd w:fill="E8F4F8"/>
          </w:tcPr>
          <w:p>
            <w:r>
              <w:rPr>
                <w:b/>
              </w:rPr>
              <w:t>API Performance</w:t>
            </w:r>
          </w:p>
        </w:tc>
        <w:tc>
          <w:tcPr>
            <w:tcW w:type="dxa" w:w="4320"/>
          </w:tcPr>
          <w:p>
            <w:r>
              <w:t>&lt;100ms response time</w:t>
            </w:r>
          </w:p>
        </w:tc>
      </w:tr>
      <w:tr>
        <w:tc>
          <w:tcPr>
            <w:tcW w:type="dxa" w:w="4320"/>
            <w:shd w:fill="E8F4F8"/>
          </w:tcPr>
          <w:p>
            <w:r>
              <w:rPr>
                <w:b/>
              </w:rPr>
              <w:t>Code Base</w:t>
            </w:r>
          </w:p>
        </w:tc>
        <w:tc>
          <w:tcPr>
            <w:tcW w:type="dxa" w:w="4320"/>
          </w:tcPr>
          <w:p>
            <w:r>
              <w:t>400,000+ lines of production code</w:t>
            </w:r>
          </w:p>
        </w:tc>
      </w:tr>
      <w:tr>
        <w:tc>
          <w:tcPr>
            <w:tcW w:type="dxa" w:w="4320"/>
            <w:shd w:fill="E8F4F8"/>
          </w:tcPr>
          <w:p>
            <w:r>
              <w:rPr>
                <w:b/>
              </w:rPr>
              <w:t>Availability</w:t>
            </w:r>
          </w:p>
        </w:tc>
        <w:tc>
          <w:tcPr>
            <w:tcW w:type="dxa" w:w="4320"/>
          </w:tcPr>
          <w:p>
            <w:r>
              <w:t>99.99% uptime SLA</w:t>
            </w:r>
          </w:p>
        </w:tc>
      </w:tr>
    </w:tbl>
    <w:p/>
    <w:p/>
    <w:p>
      <w:pPr>
        <w:jc w:val="center"/>
      </w:pPr>
      <w:r>
        <w:t>Generated: October 17, 2025</w:t>
      </w:r>
    </w:p>
    <w:p>
      <w:r>
        <w:br w:type="page"/>
      </w:r>
    </w:p>
    <w:p>
      <w:pPr>
        <w:pStyle w:val="Title"/>
      </w:pPr>
      <w:r>
        <w:t>Executive Summary</w:t>
      </w:r>
    </w:p>
    <w:p>
      <w:r>
        <w:t>Spirit Tours Platform represents the pinnacle of modern tourism management technology, combining advanced microservices architecture, artificial intelligence, real-time analytics, and comprehensive automation to deliver an unparalleled enterprise solution.</w:t>
      </w:r>
    </w:p>
    <w:p>
      <w:pPr>
        <w:pStyle w:val="Heading2"/>
      </w:pPr>
      <w:r>
        <w:t>Platform Overview</w:t>
      </w:r>
    </w:p>
    <w:p>
      <w:pPr>
        <w:pStyle w:val="ListBullet"/>
      </w:pPr>
      <w:r/>
      <w:r>
        <w:rPr>
          <w:b/>
        </w:rPr>
        <w:t>Microservices Architecture</w:t>
      </w:r>
      <w:r>
        <w:t>: 30+ independent services with complete isolation and scalability</w:t>
      </w:r>
    </w:p>
    <w:p>
      <w:pPr>
        <w:pStyle w:val="ListBullet"/>
      </w:pPr>
      <w:r/>
      <w:r>
        <w:rPr>
          <w:b/>
        </w:rPr>
        <w:t>Event-Driven Design</w:t>
      </w:r>
      <w:r>
        <w:t>: Real-time processing with Apache Kafka and RabbitMQ</w:t>
      </w:r>
    </w:p>
    <w:p>
      <w:pPr>
        <w:pStyle w:val="ListBullet"/>
      </w:pPr>
      <w:r/>
      <w:r>
        <w:rPr>
          <w:b/>
        </w:rPr>
        <w:t>AI/ML Integration</w:t>
      </w:r>
      <w:r>
        <w:t>: Predictive analytics, recommendation engines, and intelligent automation</w:t>
      </w:r>
    </w:p>
    <w:p>
      <w:pPr>
        <w:pStyle w:val="ListBullet"/>
      </w:pPr>
      <w:r/>
      <w:r>
        <w:rPr>
          <w:b/>
        </w:rPr>
        <w:t>Cloud-Native</w:t>
      </w:r>
      <w:r>
        <w:t>: Kubernetes orchestration with auto-scaling and self-healing</w:t>
      </w:r>
    </w:p>
    <w:p>
      <w:pPr>
        <w:pStyle w:val="ListBullet"/>
      </w:pPr>
      <w:r/>
      <w:r>
        <w:rPr>
          <w:b/>
        </w:rPr>
        <w:t>Zero Trust Security</w:t>
      </w:r>
      <w:r>
        <w:t>: Enterprise-grade security with continuous verification</w:t>
      </w:r>
    </w:p>
    <w:p>
      <w:pPr>
        <w:pStyle w:val="ListBullet"/>
      </w:pPr>
      <w:r/>
      <w:r>
        <w:rPr>
          <w:b/>
        </w:rPr>
        <w:t>Global CDN</w:t>
      </w:r>
      <w:r>
        <w:t>: 200+ edge locations for worldwide content delivery</w:t>
      </w:r>
    </w:p>
    <w:p>
      <w:pPr>
        <w:pStyle w:val="ListBullet"/>
      </w:pPr>
      <w:r/>
      <w:r>
        <w:rPr>
          <w:b/>
        </w:rPr>
        <w:t>Real-time Analytics</w:t>
      </w:r>
      <w:r>
        <w:t>: Stream processing with sub-second latency</w:t>
      </w:r>
    </w:p>
    <w:p>
      <w:pPr>
        <w:pStyle w:val="ListBullet"/>
      </w:pPr>
      <w:r/>
      <w:r>
        <w:rPr>
          <w:b/>
        </w:rPr>
        <w:t>Department-Specific Modules</w:t>
      </w:r>
      <w:r>
        <w:t>: Tailored solutions for Sales, Operations, Finance, and Customer Service</w:t>
      </w:r>
    </w:p>
    <w:p>
      <w:r>
        <w:br w:type="page"/>
      </w:r>
    </w:p>
    <w:p>
      <w:pPr>
        <w:pStyle w:val="Title"/>
      </w:pPr>
      <w:r>
        <w:t>Table of Contents</w:t>
      </w:r>
    </w:p>
    <w:p>
      <w:r>
        <w:rPr>
          <w:sz w:val="22"/>
        </w:rPr>
        <w:t>1. System Architecture Deep Dive</w:t>
      </w:r>
      <w:r>
        <w:rPr>
          <w:color w:val="C0C0C0"/>
        </w:rPr>
        <w:t>......................................</w:t>
      </w:r>
      <w:r>
        <w:rPr>
          <w:sz w:val="22"/>
        </w:rPr>
        <w:t>4</w:t>
      </w:r>
    </w:p>
    <w:p>
      <w:pPr>
        <w:ind w:left="720"/>
      </w:pPr>
      <w:r>
        <w:rPr>
          <w:sz w:val="22"/>
        </w:rPr>
        <w:t xml:space="preserve">   1.1 Microservices Architecture</w:t>
      </w:r>
      <w:r>
        <w:rPr>
          <w:color w:val="C0C0C0"/>
        </w:rPr>
        <w:t>.....................................</w:t>
      </w:r>
      <w:r>
        <w:rPr>
          <w:sz w:val="22"/>
        </w:rPr>
        <w:t>5</w:t>
      </w:r>
    </w:p>
    <w:p>
      <w:pPr>
        <w:ind w:left="720"/>
      </w:pPr>
      <w:r>
        <w:rPr>
          <w:sz w:val="22"/>
        </w:rPr>
        <w:t xml:space="preserve">   1.2 Service Mesh &amp; Communication</w:t>
      </w:r>
      <w:r>
        <w:rPr>
          <w:color w:val="C0C0C0"/>
        </w:rPr>
        <w:t>...................................</w:t>
      </w:r>
      <w:r>
        <w:rPr>
          <w:sz w:val="22"/>
        </w:rPr>
        <w:t>6</w:t>
      </w:r>
    </w:p>
    <w:p>
      <w:pPr>
        <w:ind w:left="720"/>
      </w:pPr>
      <w:r>
        <w:rPr>
          <w:sz w:val="22"/>
        </w:rPr>
        <w:t xml:space="preserve">   1.3 Database Architecture</w:t>
      </w:r>
      <w:r>
        <w:rPr>
          <w:color w:val="C0C0C0"/>
        </w:rPr>
        <w:t>..........................................</w:t>
      </w:r>
      <w:r>
        <w:rPr>
          <w:sz w:val="22"/>
        </w:rPr>
        <w:t>7</w:t>
      </w:r>
    </w:p>
    <w:p>
      <w:pPr>
        <w:ind w:left="720"/>
      </w:pPr>
      <w:r>
        <w:rPr>
          <w:sz w:val="22"/>
        </w:rPr>
        <w:t xml:space="preserve">   1.4 Event-Driven Architecture</w:t>
      </w:r>
      <w:r>
        <w:rPr>
          <w:color w:val="C0C0C0"/>
        </w:rPr>
        <w:t>......................................</w:t>
      </w:r>
      <w:r>
        <w:rPr>
          <w:sz w:val="22"/>
        </w:rPr>
        <w:t>8</w:t>
      </w:r>
    </w:p>
    <w:p>
      <w:r>
        <w:rPr>
          <w:sz w:val="22"/>
        </w:rPr>
        <w:t>2. Department-Specific Operations</w:t>
      </w:r>
      <w:r>
        <w:rPr>
          <w:color w:val="C0C0C0"/>
        </w:rPr>
        <w:t>.....................................</w:t>
      </w:r>
      <w:r>
        <w:rPr>
          <w:sz w:val="22"/>
        </w:rPr>
        <w:t>9</w:t>
      </w:r>
    </w:p>
    <w:p>
      <w:pPr>
        <w:ind w:left="720"/>
      </w:pPr>
      <w:r>
        <w:rPr>
          <w:sz w:val="22"/>
        </w:rPr>
        <w:t xml:space="preserve">   2.1 Sales Department Module</w:t>
      </w:r>
      <w:r>
        <w:rPr>
          <w:color w:val="C0C0C0"/>
        </w:rPr>
        <w:t>........................................</w:t>
      </w:r>
      <w:r>
        <w:rPr>
          <w:sz w:val="22"/>
        </w:rPr>
        <w:t>10</w:t>
      </w:r>
    </w:p>
    <w:p>
      <w:pPr>
        <w:ind w:left="720"/>
      </w:pPr>
      <w:r>
        <w:rPr>
          <w:sz w:val="22"/>
        </w:rPr>
        <w:t xml:space="preserve">   2.2 Operations Department Module</w:t>
      </w:r>
      <w:r>
        <w:rPr>
          <w:color w:val="C0C0C0"/>
        </w:rPr>
        <w:t>...................................</w:t>
      </w:r>
      <w:r>
        <w:rPr>
          <w:sz w:val="22"/>
        </w:rPr>
        <w:t>11</w:t>
      </w:r>
    </w:p>
    <w:p>
      <w:pPr>
        <w:ind w:left="720"/>
      </w:pPr>
      <w:r>
        <w:rPr>
          <w:sz w:val="22"/>
        </w:rPr>
        <w:t xml:space="preserve">   2.3 Finance Department Module</w:t>
      </w:r>
      <w:r>
        <w:rPr>
          <w:color w:val="C0C0C0"/>
        </w:rPr>
        <w:t>......................................</w:t>
      </w:r>
      <w:r>
        <w:rPr>
          <w:sz w:val="22"/>
        </w:rPr>
        <w:t>12</w:t>
      </w:r>
    </w:p>
    <w:p>
      <w:pPr>
        <w:ind w:left="720"/>
      </w:pPr>
      <w:r>
        <w:rPr>
          <w:sz w:val="22"/>
        </w:rPr>
        <w:t xml:space="preserve">   2.4 Customer Service Module</w:t>
      </w:r>
      <w:r>
        <w:rPr>
          <w:color w:val="C0C0C0"/>
        </w:rPr>
        <w:t>........................................</w:t>
      </w:r>
      <w:r>
        <w:rPr>
          <w:sz w:val="22"/>
        </w:rPr>
        <w:t>13</w:t>
      </w:r>
    </w:p>
    <w:p>
      <w:r>
        <w:rPr>
          <w:sz w:val="22"/>
        </w:rPr>
        <w:t>3. Dashboard Systems &amp; Analytics</w:t>
      </w:r>
      <w:r>
        <w:rPr>
          <w:color w:val="C0C0C0"/>
        </w:rPr>
        <w:t>......................................</w:t>
      </w:r>
      <w:r>
        <w:rPr>
          <w:sz w:val="22"/>
        </w:rPr>
        <w:t>14</w:t>
      </w:r>
    </w:p>
    <w:p>
      <w:pPr>
        <w:ind w:left="720"/>
      </w:pPr>
      <w:r>
        <w:rPr>
          <w:sz w:val="22"/>
        </w:rPr>
        <w:t xml:space="preserve">   3.1 Executive Dashboard</w:t>
      </w:r>
      <w:r>
        <w:rPr>
          <w:color w:val="C0C0C0"/>
        </w:rPr>
        <w:t>............................................</w:t>
      </w:r>
      <w:r>
        <w:rPr>
          <w:sz w:val="22"/>
        </w:rPr>
        <w:t>15</w:t>
      </w:r>
    </w:p>
    <w:p>
      <w:pPr>
        <w:ind w:left="720"/>
      </w:pPr>
      <w:r>
        <w:rPr>
          <w:sz w:val="22"/>
        </w:rPr>
        <w:t xml:space="preserve">   3.2 Operational Dashboards</w:t>
      </w:r>
      <w:r>
        <w:rPr>
          <w:color w:val="C0C0C0"/>
        </w:rPr>
        <w:t>.........................................</w:t>
      </w:r>
      <w:r>
        <w:rPr>
          <w:sz w:val="22"/>
        </w:rPr>
        <w:t>16</w:t>
      </w:r>
    </w:p>
    <w:p>
      <w:pPr>
        <w:ind w:left="720"/>
      </w:pPr>
      <w:r>
        <w:rPr>
          <w:sz w:val="22"/>
        </w:rPr>
        <w:t xml:space="preserve">   3.3 Department KPI Dashboards</w:t>
      </w:r>
      <w:r>
        <w:rPr>
          <w:color w:val="C0C0C0"/>
        </w:rPr>
        <w:t>......................................</w:t>
      </w:r>
      <w:r>
        <w:rPr>
          <w:sz w:val="22"/>
        </w:rPr>
        <w:t>17</w:t>
      </w:r>
    </w:p>
    <w:p>
      <w:pPr>
        <w:ind w:left="720"/>
      </w:pPr>
      <w:r>
        <w:rPr>
          <w:sz w:val="22"/>
        </w:rPr>
        <w:t xml:space="preserve">   3.4 Customer Analytics Dashboard</w:t>
      </w:r>
      <w:r>
        <w:rPr>
          <w:color w:val="C0C0C0"/>
        </w:rPr>
        <w:t>...................................</w:t>
      </w:r>
      <w:r>
        <w:rPr>
          <w:sz w:val="22"/>
        </w:rPr>
        <w:t>18</w:t>
      </w:r>
    </w:p>
    <w:p>
      <w:r>
        <w:rPr>
          <w:sz w:val="22"/>
        </w:rPr>
        <w:t>4. Core Module Technical Details</w:t>
      </w:r>
      <w:r>
        <w:rPr>
          <w:color w:val="C0C0C0"/>
        </w:rPr>
        <w:t>......................................</w:t>
      </w:r>
      <w:r>
        <w:rPr>
          <w:sz w:val="22"/>
        </w:rPr>
        <w:t>19</w:t>
      </w:r>
    </w:p>
    <w:p>
      <w:pPr>
        <w:ind w:left="720"/>
      </w:pPr>
      <w:r>
        <w:rPr>
          <w:sz w:val="22"/>
        </w:rPr>
        <w:t xml:space="preserve">   4.1 Booking Management Engine</w:t>
      </w:r>
      <w:r>
        <w:rPr>
          <w:color w:val="C0C0C0"/>
        </w:rPr>
        <w:t>......................................</w:t>
      </w:r>
      <w:r>
        <w:rPr>
          <w:sz w:val="22"/>
        </w:rPr>
        <w:t>20</w:t>
      </w:r>
    </w:p>
    <w:p>
      <w:pPr>
        <w:ind w:left="720"/>
      </w:pPr>
      <w:r>
        <w:rPr>
          <w:sz w:val="22"/>
        </w:rPr>
        <w:t xml:space="preserve">   4.2 Payment Processing System</w:t>
      </w:r>
      <w:r>
        <w:rPr>
          <w:color w:val="C0C0C0"/>
        </w:rPr>
        <w:t>......................................</w:t>
      </w:r>
      <w:r>
        <w:rPr>
          <w:sz w:val="22"/>
        </w:rPr>
        <w:t>21</w:t>
      </w:r>
    </w:p>
    <w:p>
      <w:pPr>
        <w:ind w:left="720"/>
      </w:pPr>
      <w:r>
        <w:rPr>
          <w:sz w:val="22"/>
        </w:rPr>
        <w:t xml:space="preserve">   4.3 Inventory Management</w:t>
      </w:r>
      <w:r>
        <w:rPr>
          <w:color w:val="C0C0C0"/>
        </w:rPr>
        <w:t>...........................................</w:t>
      </w:r>
      <w:r>
        <w:rPr>
          <w:sz w:val="22"/>
        </w:rPr>
        <w:t>22</w:t>
      </w:r>
    </w:p>
    <w:p>
      <w:pPr>
        <w:ind w:left="720"/>
      </w:pPr>
      <w:r>
        <w:rPr>
          <w:sz w:val="22"/>
        </w:rPr>
        <w:t xml:space="preserve">   4.4 Group Coordination System</w:t>
      </w:r>
      <w:r>
        <w:rPr>
          <w:color w:val="C0C0C0"/>
        </w:rPr>
        <w:t>......................................</w:t>
      </w:r>
      <w:r>
        <w:rPr>
          <w:sz w:val="22"/>
        </w:rPr>
        <w:t>23</w:t>
      </w:r>
    </w:p>
    <w:p>
      <w:r>
        <w:rPr>
          <w:sz w:val="22"/>
        </w:rPr>
        <w:t>5. Workflow Engines &amp; Automation</w:t>
      </w:r>
      <w:r>
        <w:rPr>
          <w:color w:val="C0C0C0"/>
        </w:rPr>
        <w:t>......................................</w:t>
      </w:r>
      <w:r>
        <w:rPr>
          <w:sz w:val="22"/>
        </w:rPr>
        <w:t>24</w:t>
      </w:r>
    </w:p>
    <w:p>
      <w:pPr>
        <w:ind w:left="720"/>
      </w:pPr>
      <w:r>
        <w:rPr>
          <w:sz w:val="22"/>
        </w:rPr>
        <w:t xml:space="preserve">   5.1 Business Process Automation</w:t>
      </w:r>
      <w:r>
        <w:rPr>
          <w:color w:val="C0C0C0"/>
        </w:rPr>
        <w:t>....................................</w:t>
      </w:r>
      <w:r>
        <w:rPr>
          <w:sz w:val="22"/>
        </w:rPr>
        <w:t>25</w:t>
      </w:r>
    </w:p>
    <w:p>
      <w:pPr>
        <w:ind w:left="720"/>
      </w:pPr>
      <w:r>
        <w:rPr>
          <w:sz w:val="22"/>
        </w:rPr>
        <w:t xml:space="preserve">   5.2 Task Automation Framework</w:t>
      </w:r>
      <w:r>
        <w:rPr>
          <w:color w:val="C0C0C0"/>
        </w:rPr>
        <w:t>......................................</w:t>
      </w:r>
      <w:r>
        <w:rPr>
          <w:sz w:val="22"/>
        </w:rPr>
        <w:t>26</w:t>
      </w:r>
    </w:p>
    <w:p>
      <w:pPr>
        <w:ind w:left="720"/>
      </w:pPr>
      <w:r>
        <w:rPr>
          <w:sz w:val="22"/>
        </w:rPr>
        <w:t xml:space="preserve">   5.3 Intelligent Reminders</w:t>
      </w:r>
      <w:r>
        <w:rPr>
          <w:color w:val="C0C0C0"/>
        </w:rPr>
        <w:t>..........................................</w:t>
      </w:r>
      <w:r>
        <w:rPr>
          <w:sz w:val="22"/>
        </w:rPr>
        <w:t>27</w:t>
      </w:r>
    </w:p>
    <w:p>
      <w:r>
        <w:rPr>
          <w:sz w:val="22"/>
        </w:rPr>
        <w:t>6. Data Flow &amp; Processing</w:t>
      </w:r>
      <w:r>
        <w:rPr>
          <w:color w:val="C0C0C0"/>
        </w:rPr>
        <w:t>.............................................</w:t>
      </w:r>
      <w:r>
        <w:rPr>
          <w:sz w:val="22"/>
        </w:rPr>
        <w:t>28</w:t>
      </w:r>
    </w:p>
    <w:p>
      <w:pPr>
        <w:ind w:left="720"/>
      </w:pPr>
      <w:r>
        <w:rPr>
          <w:sz w:val="22"/>
        </w:rPr>
        <w:t xml:space="preserve">   6.1 Event Streaming Architecture</w:t>
      </w:r>
      <w:r>
        <w:rPr>
          <w:color w:val="C0C0C0"/>
        </w:rPr>
        <w:t>...................................</w:t>
      </w:r>
      <w:r>
        <w:rPr>
          <w:sz w:val="22"/>
        </w:rPr>
        <w:t>29</w:t>
      </w:r>
    </w:p>
    <w:p>
      <w:pPr>
        <w:ind w:left="720"/>
      </w:pPr>
      <w:r>
        <w:rPr>
          <w:sz w:val="22"/>
        </w:rPr>
        <w:t xml:space="preserve">   6.2 ETL Pipeline Management</w:t>
      </w:r>
      <w:r>
        <w:rPr>
          <w:color w:val="C0C0C0"/>
        </w:rPr>
        <w:t>........................................</w:t>
      </w:r>
      <w:r>
        <w:rPr>
          <w:sz w:val="22"/>
        </w:rPr>
        <w:t>30</w:t>
      </w:r>
    </w:p>
    <w:p>
      <w:pPr>
        <w:ind w:left="720"/>
      </w:pPr>
      <w:r>
        <w:rPr>
          <w:sz w:val="22"/>
        </w:rPr>
        <w:t xml:space="preserve">   6.3 Real-time Processing</w:t>
      </w:r>
      <w:r>
        <w:rPr>
          <w:color w:val="C0C0C0"/>
        </w:rPr>
        <w:t>...........................................</w:t>
      </w:r>
      <w:r>
        <w:rPr>
          <w:sz w:val="22"/>
        </w:rPr>
        <w:t>31</w:t>
      </w:r>
    </w:p>
    <w:p>
      <w:r>
        <w:rPr>
          <w:sz w:val="22"/>
        </w:rPr>
        <w:t>7. AI/ML Implementation</w:t>
      </w:r>
      <w:r>
        <w:rPr>
          <w:color w:val="C0C0C0"/>
        </w:rPr>
        <w:t>...............................................</w:t>
      </w:r>
      <w:r>
        <w:rPr>
          <w:sz w:val="22"/>
        </w:rPr>
        <w:t>32</w:t>
      </w:r>
    </w:p>
    <w:p>
      <w:pPr>
        <w:ind w:left="720"/>
      </w:pPr>
      <w:r>
        <w:rPr>
          <w:sz w:val="22"/>
        </w:rPr>
        <w:t xml:space="preserve">   7.1 Machine Learning Pipeline</w:t>
      </w:r>
      <w:r>
        <w:rPr>
          <w:color w:val="C0C0C0"/>
        </w:rPr>
        <w:t>......................................</w:t>
      </w:r>
      <w:r>
        <w:rPr>
          <w:sz w:val="22"/>
        </w:rPr>
        <w:t>33</w:t>
      </w:r>
    </w:p>
    <w:p>
      <w:pPr>
        <w:ind w:left="720"/>
      </w:pPr>
      <w:r>
        <w:rPr>
          <w:sz w:val="22"/>
        </w:rPr>
        <w:t xml:space="preserve">   7.2 Recommendation Engine</w:t>
      </w:r>
      <w:r>
        <w:rPr>
          <w:color w:val="C0C0C0"/>
        </w:rPr>
        <w:t>..........................................</w:t>
      </w:r>
      <w:r>
        <w:rPr>
          <w:sz w:val="22"/>
        </w:rPr>
        <w:t>34</w:t>
      </w:r>
    </w:p>
    <w:p>
      <w:pPr>
        <w:ind w:left="720"/>
      </w:pPr>
      <w:r>
        <w:rPr>
          <w:sz w:val="22"/>
        </w:rPr>
        <w:t xml:space="preserve">   7.3 Predictive Analytics</w:t>
      </w:r>
      <w:r>
        <w:rPr>
          <w:color w:val="C0C0C0"/>
        </w:rPr>
        <w:t>...........................................</w:t>
      </w:r>
      <w:r>
        <w:rPr>
          <w:sz w:val="22"/>
        </w:rPr>
        <w:t>35</w:t>
      </w:r>
    </w:p>
    <w:p>
      <w:pPr>
        <w:ind w:left="720"/>
      </w:pPr>
      <w:r>
        <w:rPr>
          <w:sz w:val="22"/>
        </w:rPr>
        <w:t xml:space="preserve">   7.4 Natural Language Processing</w:t>
      </w:r>
      <w:r>
        <w:rPr>
          <w:color w:val="C0C0C0"/>
        </w:rPr>
        <w:t>....................................</w:t>
      </w:r>
      <w:r>
        <w:rPr>
          <w:sz w:val="22"/>
        </w:rPr>
        <w:t>36</w:t>
      </w:r>
    </w:p>
    <w:p>
      <w:r>
        <w:rPr>
          <w:sz w:val="22"/>
        </w:rPr>
        <w:t>8. Security &amp; Compliance</w:t>
      </w:r>
      <w:r>
        <w:rPr>
          <w:color w:val="C0C0C0"/>
        </w:rPr>
        <w:t>..............................................</w:t>
      </w:r>
      <w:r>
        <w:rPr>
          <w:sz w:val="22"/>
        </w:rPr>
        <w:t>37</w:t>
      </w:r>
    </w:p>
    <w:p>
      <w:pPr>
        <w:ind w:left="720"/>
      </w:pPr>
      <w:r>
        <w:rPr>
          <w:sz w:val="22"/>
        </w:rPr>
        <w:t xml:space="preserve">   8.1 Zero Trust Architecture</w:t>
      </w:r>
      <w:r>
        <w:rPr>
          <w:color w:val="C0C0C0"/>
        </w:rPr>
        <w:t>........................................</w:t>
      </w:r>
      <w:r>
        <w:rPr>
          <w:sz w:val="22"/>
        </w:rPr>
        <w:t>38</w:t>
      </w:r>
    </w:p>
    <w:p>
      <w:pPr>
        <w:ind w:left="720"/>
      </w:pPr>
      <w:r>
        <w:rPr>
          <w:sz w:val="22"/>
        </w:rPr>
        <w:t xml:space="preserve">   8.2 GDPR Compliance</w:t>
      </w:r>
      <w:r>
        <w:rPr>
          <w:color w:val="C0C0C0"/>
        </w:rPr>
        <w:t>................................................</w:t>
      </w:r>
      <w:r>
        <w:rPr>
          <w:sz w:val="22"/>
        </w:rPr>
        <w:t>39</w:t>
      </w:r>
    </w:p>
    <w:p>
      <w:pPr>
        <w:ind w:left="720"/>
      </w:pPr>
      <w:r>
        <w:rPr>
          <w:sz w:val="22"/>
        </w:rPr>
        <w:t xml:space="preserve">   8.3 Data Encryption</w:t>
      </w:r>
      <w:r>
        <w:rPr>
          <w:color w:val="C0C0C0"/>
        </w:rPr>
        <w:t>................................................</w:t>
      </w:r>
      <w:r>
        <w:rPr>
          <w:sz w:val="22"/>
        </w:rPr>
        <w:t>40</w:t>
      </w:r>
    </w:p>
    <w:p>
      <w:r>
        <w:rPr>
          <w:sz w:val="22"/>
        </w:rPr>
        <w:t>9. Performance Engineering</w:t>
      </w:r>
      <w:r>
        <w:rPr>
          <w:color w:val="C0C0C0"/>
        </w:rPr>
        <w:t>............................................</w:t>
      </w:r>
      <w:r>
        <w:rPr>
          <w:sz w:val="22"/>
        </w:rPr>
        <w:t>41</w:t>
      </w:r>
    </w:p>
    <w:p>
      <w:pPr>
        <w:ind w:left="720"/>
      </w:pPr>
      <w:r>
        <w:rPr>
          <w:sz w:val="22"/>
        </w:rPr>
        <w:t xml:space="preserve">   9.1 Query Optimization</w:t>
      </w:r>
      <w:r>
        <w:rPr>
          <w:color w:val="C0C0C0"/>
        </w:rPr>
        <w:t>.............................................</w:t>
      </w:r>
      <w:r>
        <w:rPr>
          <w:sz w:val="22"/>
        </w:rPr>
        <w:t>42</w:t>
      </w:r>
    </w:p>
    <w:p>
      <w:pPr>
        <w:ind w:left="720"/>
      </w:pPr>
      <w:r>
        <w:rPr>
          <w:sz w:val="22"/>
        </w:rPr>
        <w:t xml:space="preserve">   9.2 Caching Strategies</w:t>
      </w:r>
      <w:r>
        <w:rPr>
          <w:color w:val="C0C0C0"/>
        </w:rPr>
        <w:t>.............................................</w:t>
      </w:r>
      <w:r>
        <w:rPr>
          <w:sz w:val="22"/>
        </w:rPr>
        <w:t>43</w:t>
      </w:r>
    </w:p>
    <w:p>
      <w:pPr>
        <w:ind w:left="720"/>
      </w:pPr>
      <w:r>
        <w:rPr>
          <w:sz w:val="22"/>
        </w:rPr>
        <w:t xml:space="preserve">   9.3 Load Testing Framework</w:t>
      </w:r>
      <w:r>
        <w:rPr>
          <w:color w:val="C0C0C0"/>
        </w:rPr>
        <w:t>.........................................</w:t>
      </w:r>
      <w:r>
        <w:rPr>
          <w:sz w:val="22"/>
        </w:rPr>
        <w:t>44</w:t>
      </w:r>
    </w:p>
    <w:p>
      <w:r>
        <w:rPr>
          <w:sz w:val="22"/>
        </w:rPr>
        <w:t>10. Integration Capabilities</w:t>
      </w:r>
      <w:r>
        <w:rPr>
          <w:color w:val="C0C0C0"/>
        </w:rPr>
        <w:t>..........................................</w:t>
      </w:r>
      <w:r>
        <w:rPr>
          <w:sz w:val="22"/>
        </w:rPr>
        <w:t>45</w:t>
      </w:r>
    </w:p>
    <w:p>
      <w:pPr>
        <w:ind w:left="720"/>
      </w:pPr>
      <w:r>
        <w:rPr>
          <w:sz w:val="22"/>
        </w:rPr>
        <w:t xml:space="preserve">   10.1 API Gateway</w:t>
      </w:r>
      <w:r>
        <w:rPr>
          <w:color w:val="C0C0C0"/>
        </w:rPr>
        <w:t>...................................................</w:t>
      </w:r>
      <w:r>
        <w:rPr>
          <w:sz w:val="22"/>
        </w:rPr>
        <w:t>46</w:t>
      </w:r>
    </w:p>
    <w:p>
      <w:pPr>
        <w:ind w:left="720"/>
      </w:pPr>
      <w:r>
        <w:rPr>
          <w:sz w:val="22"/>
        </w:rPr>
        <w:t xml:space="preserve">   10.2 Third-party Integrations</w:t>
      </w:r>
      <w:r>
        <w:rPr>
          <w:color w:val="C0C0C0"/>
        </w:rPr>
        <w:t>......................................</w:t>
      </w:r>
      <w:r>
        <w:rPr>
          <w:sz w:val="22"/>
        </w:rPr>
        <w:t>47</w:t>
      </w:r>
    </w:p>
    <w:p>
      <w:pPr>
        <w:ind w:left="720"/>
      </w:pPr>
      <w:r>
        <w:rPr>
          <w:sz w:val="22"/>
        </w:rPr>
        <w:t xml:space="preserve">   10.3 Webhook Management</w:t>
      </w:r>
      <w:r>
        <w:rPr>
          <w:color w:val="C0C0C0"/>
        </w:rPr>
        <w:t>............................................</w:t>
      </w:r>
      <w:r>
        <w:rPr>
          <w:sz w:val="22"/>
        </w:rPr>
        <w:t>48</w:t>
      </w:r>
    </w:p>
    <w:p>
      <w:r>
        <w:rPr>
          <w:sz w:val="22"/>
        </w:rPr>
        <w:t>11. Monitoring &amp; Observability</w:t>
      </w:r>
      <w:r>
        <w:rPr>
          <w:color w:val="C0C0C0"/>
        </w:rPr>
        <w:t>........................................</w:t>
      </w:r>
      <w:r>
        <w:rPr>
          <w:sz w:val="22"/>
        </w:rPr>
        <w:t>49</w:t>
      </w:r>
    </w:p>
    <w:p>
      <w:pPr>
        <w:ind w:left="720"/>
      </w:pPr>
      <w:r>
        <w:rPr>
          <w:sz w:val="22"/>
        </w:rPr>
        <w:t xml:space="preserve">   11.1 Metrics Collection</w:t>
      </w:r>
      <w:r>
        <w:rPr>
          <w:color w:val="C0C0C0"/>
        </w:rPr>
        <w:t>............................................</w:t>
      </w:r>
      <w:r>
        <w:rPr>
          <w:sz w:val="22"/>
        </w:rPr>
        <w:t>50</w:t>
      </w:r>
    </w:p>
    <w:p>
      <w:pPr>
        <w:ind w:left="720"/>
      </w:pPr>
      <w:r>
        <w:rPr>
          <w:sz w:val="22"/>
        </w:rPr>
        <w:t xml:space="preserve">   11.2 Distributed Tracing</w:t>
      </w:r>
      <w:r>
        <w:rPr>
          <w:color w:val="C0C0C0"/>
        </w:rPr>
        <w:t>...........................................</w:t>
      </w:r>
      <w:r>
        <w:rPr>
          <w:sz w:val="22"/>
        </w:rPr>
        <w:t>51</w:t>
      </w:r>
    </w:p>
    <w:p>
      <w:pPr>
        <w:ind w:left="720"/>
      </w:pPr>
      <w:r>
        <w:rPr>
          <w:sz w:val="22"/>
        </w:rPr>
        <w:t xml:space="preserve">   11.3 Alert Management</w:t>
      </w:r>
      <w:r>
        <w:rPr>
          <w:color w:val="C0C0C0"/>
        </w:rPr>
        <w:t>..............................................</w:t>
      </w:r>
      <w:r>
        <w:rPr>
          <w:sz w:val="22"/>
        </w:rPr>
        <w:t>52</w:t>
      </w:r>
    </w:p>
    <w:p>
      <w:r>
        <w:rPr>
          <w:sz w:val="22"/>
        </w:rPr>
        <w:t>12. Deployment &amp; DevOps</w:t>
      </w:r>
      <w:r>
        <w:rPr>
          <w:color w:val="C0C0C0"/>
        </w:rPr>
        <w:t>...............................................</w:t>
      </w:r>
      <w:r>
        <w:rPr>
          <w:sz w:val="22"/>
        </w:rPr>
        <w:t>53</w:t>
      </w:r>
    </w:p>
    <w:p>
      <w:pPr>
        <w:ind w:left="720"/>
      </w:pPr>
      <w:r>
        <w:rPr>
          <w:sz w:val="22"/>
        </w:rPr>
        <w:t xml:space="preserve">   12.1 CI/CD Pipeline</w:t>
      </w:r>
      <w:r>
        <w:rPr>
          <w:color w:val="C0C0C0"/>
        </w:rPr>
        <w:t>................................................</w:t>
      </w:r>
      <w:r>
        <w:rPr>
          <w:sz w:val="22"/>
        </w:rPr>
        <w:t>54</w:t>
      </w:r>
    </w:p>
    <w:p>
      <w:pPr>
        <w:ind w:left="720"/>
      </w:pPr>
      <w:r>
        <w:rPr>
          <w:sz w:val="22"/>
        </w:rPr>
        <w:t xml:space="preserve">   12.2 Infrastructure as Code</w:t>
      </w:r>
      <w:r>
        <w:rPr>
          <w:color w:val="C0C0C0"/>
        </w:rPr>
        <w:t>........................................</w:t>
      </w:r>
      <w:r>
        <w:rPr>
          <w:sz w:val="22"/>
        </w:rPr>
        <w:t>55</w:t>
      </w:r>
    </w:p>
    <w:p>
      <w:pPr>
        <w:ind w:left="720"/>
      </w:pPr>
      <w:r>
        <w:rPr>
          <w:sz w:val="22"/>
        </w:rPr>
        <w:t xml:space="preserve">   12.3 Disaster Recovery</w:t>
      </w:r>
      <w:r>
        <w:rPr>
          <w:color w:val="C0C0C0"/>
        </w:rPr>
        <w:t>.............................................</w:t>
      </w:r>
      <w:r>
        <w:rPr>
          <w:sz w:val="22"/>
        </w:rPr>
        <w:t>56</w:t>
      </w:r>
    </w:p>
    <w:p>
      <w:r>
        <w:br w:type="page"/>
      </w:r>
    </w:p>
    <w:p>
      <w:pPr>
        <w:pStyle w:val="Title"/>
      </w:pPr>
      <w:r>
        <w:t>1. System Architecture Deep Dive</w:t>
      </w:r>
    </w:p>
    <w:p>
      <w:r>
        <w:t>The Spirit Tours Platform is built on a modern, cloud-native architecture that ensures maximum scalability, reliability, and performance. The system employs microservices, event-driven patterns, and advanced data management strategies.</w:t>
      </w:r>
    </w:p>
    <w:p>
      <w:pPr>
        <w:pStyle w:val="Heading1"/>
      </w:pPr>
      <w:r>
        <w:t>1.1 Microservices Architecture</w:t>
      </w:r>
    </w:p>
    <w:p>
      <w:pPr>
        <w:pStyle w:val="Heading2"/>
      </w:pPr>
      <w:r>
        <w:t>Service Decomposition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1e3a8a"/>
          </w:tcPr>
          <w:p>
            <w:r>
              <w:rPr>
                <w:b/>
                <w:color w:val="FFFFFF"/>
              </w:rPr>
              <w:t>Service Name</w:t>
            </w:r>
          </w:p>
        </w:tc>
        <w:tc>
          <w:tcPr>
            <w:tcW w:type="dxa" w:w="2160"/>
            <w:shd w:fill="1e3a8a"/>
          </w:tcPr>
          <w:p>
            <w:r>
              <w:rPr>
                <w:b/>
                <w:color w:val="FFFFFF"/>
              </w:rPr>
              <w:t>Responsibility</w:t>
            </w:r>
          </w:p>
        </w:tc>
        <w:tc>
          <w:tcPr>
            <w:tcW w:type="dxa" w:w="2160"/>
            <w:shd w:fill="1e3a8a"/>
          </w:tcPr>
          <w:p>
            <w:r>
              <w:rPr>
                <w:b/>
                <w:color w:val="FFFFFF"/>
              </w:rPr>
              <w:t>Technology Stack</w:t>
            </w:r>
          </w:p>
        </w:tc>
        <w:tc>
          <w:tcPr>
            <w:tcW w:type="dxa" w:w="2160"/>
            <w:shd w:fill="1e3a8a"/>
          </w:tcPr>
          <w:p>
            <w:r>
              <w:rPr>
                <w:b/>
                <w:color w:val="FFFFFF"/>
              </w:rPr>
              <w:t>Scaling Strategy</w:t>
            </w:r>
          </w:p>
        </w:tc>
      </w:tr>
      <w:tr>
        <w:tc>
          <w:tcPr>
            <w:tcW w:type="dxa" w:w="2160"/>
          </w:tcPr>
          <w:p>
            <w:r>
              <w:t>Booking Service</w:t>
            </w:r>
          </w:p>
        </w:tc>
        <w:tc>
          <w:tcPr>
            <w:tcW w:type="dxa" w:w="2160"/>
          </w:tcPr>
          <w:p>
            <w:r>
              <w:t>Manage tour bookings and availability</w:t>
            </w:r>
          </w:p>
        </w:tc>
        <w:tc>
          <w:tcPr>
            <w:tcW w:type="dxa" w:w="2160"/>
          </w:tcPr>
          <w:p>
            <w:r>
              <w:t>Python/FastAPI, PostgreSQL</w:t>
            </w:r>
          </w:p>
        </w:tc>
        <w:tc>
          <w:tcPr>
            <w:tcW w:type="dxa" w:w="2160"/>
          </w:tcPr>
          <w:p>
            <w:r>
              <w:t>Horizontal (10-50 pods)</w:t>
            </w:r>
          </w:p>
        </w:tc>
      </w:tr>
      <w:tr>
        <w:tc>
          <w:tcPr>
            <w:tcW w:type="dxa" w:w="2160"/>
            <w:shd w:fill="F0F0F0"/>
          </w:tcPr>
          <w:p>
            <w:r>
              <w:t>Payment Service</w:t>
            </w:r>
          </w:p>
        </w:tc>
        <w:tc>
          <w:tcPr>
            <w:tcW w:type="dxa" w:w="2160"/>
            <w:shd w:fill="F0F0F0"/>
          </w:tcPr>
          <w:p>
            <w:r>
              <w:t>Process payments across gateways</w:t>
            </w:r>
          </w:p>
        </w:tc>
        <w:tc>
          <w:tcPr>
            <w:tcW w:type="dxa" w:w="2160"/>
            <w:shd w:fill="F0F0F0"/>
          </w:tcPr>
          <w:p>
            <w:r>
              <w:t>Node.js/Express, Redis</w:t>
            </w:r>
          </w:p>
        </w:tc>
        <w:tc>
          <w:tcPr>
            <w:tcW w:type="dxa" w:w="2160"/>
            <w:shd w:fill="F0F0F0"/>
          </w:tcPr>
          <w:p>
            <w:r>
              <w:t>Horizontal (5-20 pods)</w:t>
            </w:r>
          </w:p>
        </w:tc>
      </w:tr>
      <w:tr>
        <w:tc>
          <w:tcPr>
            <w:tcW w:type="dxa" w:w="2160"/>
          </w:tcPr>
          <w:p>
            <w:r>
              <w:t>Inventory Service</w:t>
            </w:r>
          </w:p>
        </w:tc>
        <w:tc>
          <w:tcPr>
            <w:tcW w:type="dxa" w:w="2160"/>
          </w:tcPr>
          <w:p>
            <w:r>
              <w:t>Real-time inventory management</w:t>
            </w:r>
          </w:p>
        </w:tc>
        <w:tc>
          <w:tcPr>
            <w:tcW w:type="dxa" w:w="2160"/>
          </w:tcPr>
          <w:p>
            <w:r>
              <w:t>Go/Gin, MongoDB</w:t>
            </w:r>
          </w:p>
        </w:tc>
        <w:tc>
          <w:tcPr>
            <w:tcW w:type="dxa" w:w="2160"/>
          </w:tcPr>
          <w:p>
            <w:r>
              <w:t>Horizontal (10-30 pods)</w:t>
            </w:r>
          </w:p>
        </w:tc>
      </w:tr>
      <w:tr>
        <w:tc>
          <w:tcPr>
            <w:tcW w:type="dxa" w:w="2160"/>
            <w:shd w:fill="F0F0F0"/>
          </w:tcPr>
          <w:p>
            <w:r>
              <w:t>User Service</w:t>
            </w:r>
          </w:p>
        </w:tc>
        <w:tc>
          <w:tcPr>
            <w:tcW w:type="dxa" w:w="2160"/>
            <w:shd w:fill="F0F0F0"/>
          </w:tcPr>
          <w:p>
            <w:r>
              <w:t>Authentication and user management</w:t>
            </w:r>
          </w:p>
        </w:tc>
        <w:tc>
          <w:tcPr>
            <w:tcW w:type="dxa" w:w="2160"/>
            <w:shd w:fill="F0F0F0"/>
          </w:tcPr>
          <w:p>
            <w:r>
              <w:t>Python/FastAPI, PostgreSQL</w:t>
            </w:r>
          </w:p>
        </w:tc>
        <w:tc>
          <w:tcPr>
            <w:tcW w:type="dxa" w:w="2160"/>
            <w:shd w:fill="F0F0F0"/>
          </w:tcPr>
          <w:p>
            <w:r>
              <w:t>Horizontal (5-15 pods)</w:t>
            </w:r>
          </w:p>
        </w:tc>
      </w:tr>
      <w:tr>
        <w:tc>
          <w:tcPr>
            <w:tcW w:type="dxa" w:w="2160"/>
          </w:tcPr>
          <w:p>
            <w:r>
              <w:t>Notification Service</w:t>
            </w:r>
          </w:p>
        </w:tc>
        <w:tc>
          <w:tcPr>
            <w:tcW w:type="dxa" w:w="2160"/>
          </w:tcPr>
          <w:p>
            <w:r>
              <w:t>Email, SMS, push notifications</w:t>
            </w:r>
          </w:p>
        </w:tc>
        <w:tc>
          <w:tcPr>
            <w:tcW w:type="dxa" w:w="2160"/>
          </w:tcPr>
          <w:p>
            <w:r>
              <w:t>Node.js, RabbitMQ</w:t>
            </w:r>
          </w:p>
        </w:tc>
        <w:tc>
          <w:tcPr>
            <w:tcW w:type="dxa" w:w="2160"/>
          </w:tcPr>
          <w:p>
            <w:r>
              <w:t>Horizontal (5-25 pods)</w:t>
            </w:r>
          </w:p>
        </w:tc>
      </w:tr>
      <w:tr>
        <w:tc>
          <w:tcPr>
            <w:tcW w:type="dxa" w:w="2160"/>
            <w:shd w:fill="F0F0F0"/>
          </w:tcPr>
          <w:p>
            <w:r>
              <w:t>Analytics Service</w:t>
            </w:r>
          </w:p>
        </w:tc>
        <w:tc>
          <w:tcPr>
            <w:tcW w:type="dxa" w:w="2160"/>
            <w:shd w:fill="F0F0F0"/>
          </w:tcPr>
          <w:p>
            <w:r>
              <w:t>Data processing and analytics</w:t>
            </w:r>
          </w:p>
        </w:tc>
        <w:tc>
          <w:tcPr>
            <w:tcW w:type="dxa" w:w="2160"/>
            <w:shd w:fill="F0F0F0"/>
          </w:tcPr>
          <w:p>
            <w:r>
              <w:t>Python/Spark, ClickHouse</w:t>
            </w:r>
          </w:p>
        </w:tc>
        <w:tc>
          <w:tcPr>
            <w:tcW w:type="dxa" w:w="2160"/>
            <w:shd w:fill="F0F0F0"/>
          </w:tcPr>
          <w:p>
            <w:r>
              <w:t>Vertical + Horizontal</w:t>
            </w:r>
          </w:p>
        </w:tc>
      </w:tr>
      <w:tr>
        <w:tc>
          <w:tcPr>
            <w:tcW w:type="dxa" w:w="2160"/>
          </w:tcPr>
          <w:p>
            <w:r>
              <w:t>Search Service</w:t>
            </w:r>
          </w:p>
        </w:tc>
        <w:tc>
          <w:tcPr>
            <w:tcW w:type="dxa" w:w="2160"/>
          </w:tcPr>
          <w:p>
            <w:r>
              <w:t>Full-text search capabilities</w:t>
            </w:r>
          </w:p>
        </w:tc>
        <w:tc>
          <w:tcPr>
            <w:tcW w:type="dxa" w:w="2160"/>
          </w:tcPr>
          <w:p>
            <w:r>
              <w:t>Java/Spring, Elasticsearch</w:t>
            </w:r>
          </w:p>
        </w:tc>
        <w:tc>
          <w:tcPr>
            <w:tcW w:type="dxa" w:w="2160"/>
          </w:tcPr>
          <w:p>
            <w:r>
              <w:t>Horizontal (3-10 pods)</w:t>
            </w:r>
          </w:p>
        </w:tc>
      </w:tr>
      <w:tr>
        <w:tc>
          <w:tcPr>
            <w:tcW w:type="dxa" w:w="2160"/>
            <w:shd w:fill="F0F0F0"/>
          </w:tcPr>
          <w:p>
            <w:r>
              <w:t>Media Service</w:t>
            </w:r>
          </w:p>
        </w:tc>
        <w:tc>
          <w:tcPr>
            <w:tcW w:type="dxa" w:w="2160"/>
            <w:shd w:fill="F0F0F0"/>
          </w:tcPr>
          <w:p>
            <w:r>
              <w:t>Image and video processing</w:t>
            </w:r>
          </w:p>
        </w:tc>
        <w:tc>
          <w:tcPr>
            <w:tcW w:type="dxa" w:w="2160"/>
            <w:shd w:fill="F0F0F0"/>
          </w:tcPr>
          <w:p>
            <w:r>
              <w:t>Python/Celery, S3</w:t>
            </w:r>
          </w:p>
        </w:tc>
        <w:tc>
          <w:tcPr>
            <w:tcW w:type="dxa" w:w="2160"/>
            <w:shd w:fill="F0F0F0"/>
          </w:tcPr>
          <w:p>
            <w:r>
              <w:t>Job-based scaling</w:t>
            </w:r>
          </w:p>
        </w:tc>
      </w:tr>
      <w:tr>
        <w:tc>
          <w:tcPr>
            <w:tcW w:type="dxa" w:w="2160"/>
          </w:tcPr>
          <w:p>
            <w:r>
              <w:t>Recommendation Service</w:t>
            </w:r>
          </w:p>
        </w:tc>
        <w:tc>
          <w:tcPr>
            <w:tcW w:type="dxa" w:w="2160"/>
          </w:tcPr>
          <w:p>
            <w:r>
              <w:t>AI-powered recommendations</w:t>
            </w:r>
          </w:p>
        </w:tc>
        <w:tc>
          <w:tcPr>
            <w:tcW w:type="dxa" w:w="2160"/>
          </w:tcPr>
          <w:p>
            <w:r>
              <w:t>Python/TensorFlow</w:t>
            </w:r>
          </w:p>
        </w:tc>
        <w:tc>
          <w:tcPr>
            <w:tcW w:type="dxa" w:w="2160"/>
          </w:tcPr>
          <w:p>
            <w:r>
              <w:t>GPU-based scaling</w:t>
            </w:r>
          </w:p>
        </w:tc>
      </w:tr>
      <w:tr>
        <w:tc>
          <w:tcPr>
            <w:tcW w:type="dxa" w:w="2160"/>
            <w:shd w:fill="F0F0F0"/>
          </w:tcPr>
          <w:p>
            <w:r>
              <w:t>Reporting Service</w:t>
            </w:r>
          </w:p>
        </w:tc>
        <w:tc>
          <w:tcPr>
            <w:tcW w:type="dxa" w:w="2160"/>
            <w:shd w:fill="F0F0F0"/>
          </w:tcPr>
          <w:p>
            <w:r>
              <w:t>Generate reports and documents</w:t>
            </w:r>
          </w:p>
        </w:tc>
        <w:tc>
          <w:tcPr>
            <w:tcW w:type="dxa" w:w="2160"/>
            <w:shd w:fill="F0F0F0"/>
          </w:tcPr>
          <w:p>
            <w:r>
              <w:t>Python/FastAPI, PostgreSQL</w:t>
            </w:r>
          </w:p>
        </w:tc>
        <w:tc>
          <w:tcPr>
            <w:tcW w:type="dxa" w:w="2160"/>
            <w:shd w:fill="F0F0F0"/>
          </w:tcPr>
          <w:p>
            <w:r>
              <w:t>On-demand scaling</w:t>
            </w:r>
          </w:p>
        </w:tc>
      </w:tr>
    </w:tbl>
    <w:p>
      <w:pPr>
        <w:pStyle w:val="Heading2"/>
      </w:pPr>
      <w:r>
        <w:t>Service Communication Patterns</w:t>
      </w:r>
    </w:p>
    <w:p>
      <w:r>
        <w:t>The platform implements multiple communication patterns:</w:t>
      </w:r>
    </w:p>
    <w:p>
      <w:pPr>
        <w:pStyle w:val="ListBullet"/>
      </w:pPr>
      <w:r/>
      <w:r>
        <w:rPr>
          <w:b/>
        </w:rPr>
        <w:t>Synchronous Communication</w:t>
      </w:r>
      <w:r>
        <w:t>: RESTful APIs and gRPC for real-time queries</w:t>
      </w:r>
    </w:p>
    <w:p>
      <w:pPr>
        <w:pStyle w:val="ListBullet"/>
      </w:pPr>
      <w:r/>
      <w:r>
        <w:rPr>
          <w:b/>
        </w:rPr>
        <w:t>Asynchronous Messaging</w:t>
      </w:r>
      <w:r>
        <w:t>: RabbitMQ and Kafka for event-driven communication</w:t>
      </w:r>
    </w:p>
    <w:p>
      <w:pPr>
        <w:pStyle w:val="ListBullet"/>
      </w:pPr>
      <w:r/>
      <w:r>
        <w:rPr>
          <w:b/>
        </w:rPr>
        <w:t>Service Mesh</w:t>
      </w:r>
      <w:r>
        <w:t>: Istio for advanced traffic management and security</w:t>
      </w:r>
    </w:p>
    <w:p>
      <w:pPr>
        <w:pStyle w:val="ListBullet"/>
      </w:pPr>
      <w:r/>
      <w:r>
        <w:rPr>
          <w:b/>
        </w:rPr>
        <w:t>API Gateway</w:t>
      </w:r>
      <w:r>
        <w:t>: Kong for external API management and rate limiting</w:t>
      </w:r>
    </w:p>
    <w:p>
      <w:pPr>
        <w:pStyle w:val="ListBullet"/>
      </w:pPr>
      <w:r/>
      <w:r>
        <w:rPr>
          <w:b/>
        </w:rPr>
        <w:t>Circuit Breaker Pattern</w:t>
      </w:r>
      <w:r>
        <w:t>: Resilience4j for fault tolerance</w:t>
      </w:r>
    </w:p>
    <w:p>
      <w:pPr>
        <w:pStyle w:val="ListBullet"/>
      </w:pPr>
      <w:r/>
      <w:r>
        <w:rPr>
          <w:b/>
        </w:rPr>
        <w:t>Saga Pattern</w:t>
      </w:r>
      <w:r>
        <w:t>: Distributed transaction management across services</w:t>
      </w:r>
    </w:p>
    <w:p>
      <w:pPr>
        <w:pStyle w:val="Heading3"/>
      </w:pPr>
      <w:r>
        <w:t>Service Communication Code Example</w:t>
      </w:r>
    </w:p>
    <w:p>
      <w:pPr>
        <w:pStyle w:val="CodeBlock"/>
      </w:pPr>
      <w:r>
        <w:t># Microservice communication with circuit breaker</w:t>
        <w:br/>
        <w:t>async def call_booking_service(booking_data):</w:t>
        <w:br/>
        <w:t xml:space="preserve">    circuit_breaker = CircuitBreaker(</w:t>
        <w:br/>
        <w:t xml:space="preserve">        failure_threshold=5,</w:t>
        <w:br/>
        <w:t xml:space="preserve">        recovery_timeout=60,</w:t>
        <w:br/>
        <w:t xml:space="preserve">        expected_exception=ServiceUnavailableError</w:t>
        <w:br/>
        <w:t xml:space="preserve">    )</w:t>
        <w:br/>
        <w:t xml:space="preserve">    </w:t>
        <w:br/>
        <w:t xml:space="preserve">    @circuit_breaker</w:t>
        <w:br/>
        <w:t xml:space="preserve">    async def make_booking():</w:t>
        <w:br/>
        <w:t xml:space="preserve">        async with aiohttp.ClientSession() as session:</w:t>
        <w:br/>
        <w:t xml:space="preserve">            async with session.post(</w:t>
        <w:br/>
        <w:t xml:space="preserve">                'http://booking-service:8000/api/bookings',</w:t>
        <w:br/>
        <w:t xml:space="preserve">                json=booking_data,</w:t>
        <w:br/>
        <w:t xml:space="preserve">                headers={'X-Service-Token': SERVICE_TOKEN}</w:t>
        <w:br/>
        <w:t xml:space="preserve">            ) as response:</w:t>
        <w:br/>
        <w:t xml:space="preserve">                return await response.json()</w:t>
        <w:br/>
        <w:t xml:space="preserve">    </w:t>
        <w:br/>
        <w:t xml:space="preserve">    try:</w:t>
        <w:br/>
        <w:t xml:space="preserve">        return await make_booking()</w:t>
        <w:br/>
        <w:t xml:space="preserve">    except CircuitOpenError:</w:t>
        <w:br/>
        <w:t xml:space="preserve">        # Fallback to cached response or queue for later</w:t>
        <w:br/>
        <w:t xml:space="preserve">        return await handle_booking_fallback(booking_data)</w:t>
      </w:r>
    </w:p>
    <w:p>
      <w:r>
        <w:br w:type="page"/>
      </w:r>
    </w:p>
    <w:p>
      <w:pPr>
        <w:pStyle w:val="Heading1"/>
      </w:pPr>
      <w:r>
        <w:t>1.3 Database Architecture</w:t>
      </w:r>
    </w:p>
    <w:p>
      <w:pPr>
        <w:pStyle w:val="Heading2"/>
      </w:pPr>
      <w:r>
        <w:t>Multi-Model Database Strategy</w:t>
      </w:r>
    </w:p>
    <w:p>
      <w:r>
        <w:t>The platform employs a polyglot persistence strategy, using different database technologies optimized for specific use cases: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8F4F8"/>
          </w:tcPr>
          <w:p>
            <w:r>
              <w:rPr>
                <w:b/>
              </w:rPr>
              <w:t>Database Type</w:t>
            </w:r>
          </w:p>
        </w:tc>
        <w:tc>
          <w:tcPr>
            <w:tcW w:type="dxa" w:w="2160"/>
            <w:shd w:fill="E8F4F8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160"/>
            <w:shd w:fill="E8F4F8"/>
          </w:tcPr>
          <w:p>
            <w:r>
              <w:rPr>
                <w:b/>
              </w:rPr>
              <w:t>Use Case</w:t>
            </w:r>
          </w:p>
        </w:tc>
        <w:tc>
          <w:tcPr>
            <w:tcW w:type="dxa" w:w="2160"/>
            <w:shd w:fill="E8F4F8"/>
          </w:tcPr>
          <w:p>
            <w:r>
              <w:rPr>
                <w:b/>
              </w:rPr>
              <w:t>Performance</w:t>
            </w:r>
          </w:p>
        </w:tc>
      </w:tr>
      <w:tr>
        <w:tc>
          <w:tcPr>
            <w:tcW w:type="dxa" w:w="2160"/>
          </w:tcPr>
          <w:p>
            <w:r>
              <w:t>Transactional</w:t>
            </w:r>
          </w:p>
        </w:tc>
        <w:tc>
          <w:tcPr>
            <w:tcW w:type="dxa" w:w="2160"/>
          </w:tcPr>
          <w:p>
            <w:r>
              <w:t>PostgreSQL 15</w:t>
            </w:r>
          </w:p>
        </w:tc>
        <w:tc>
          <w:tcPr>
            <w:tcW w:type="dxa" w:w="2160"/>
          </w:tcPr>
          <w:p>
            <w:r>
              <w:t>Bookings, Users, Payments</w:t>
            </w:r>
          </w:p>
        </w:tc>
        <w:tc>
          <w:tcPr>
            <w:tcW w:type="dxa" w:w="2160"/>
          </w:tcPr>
          <w:p>
            <w:r>
              <w:t>50,000 TPS</w:t>
            </w:r>
          </w:p>
        </w:tc>
      </w:tr>
      <w:tr>
        <w:tc>
          <w:tcPr>
            <w:tcW w:type="dxa" w:w="2160"/>
          </w:tcPr>
          <w:p>
            <w:r>
              <w:t>Document Store</w:t>
            </w:r>
          </w:p>
        </w:tc>
        <w:tc>
          <w:tcPr>
            <w:tcW w:type="dxa" w:w="2160"/>
          </w:tcPr>
          <w:p>
            <w:r>
              <w:t>MongoDB 6</w:t>
            </w:r>
          </w:p>
        </w:tc>
        <w:tc>
          <w:tcPr>
            <w:tcW w:type="dxa" w:w="2160"/>
          </w:tcPr>
          <w:p>
            <w:r>
              <w:t>Product catalog, Content</w:t>
            </w:r>
          </w:p>
        </w:tc>
        <w:tc>
          <w:tcPr>
            <w:tcW w:type="dxa" w:w="2160"/>
          </w:tcPr>
          <w:p>
            <w:r>
              <w:t>100,000 QPS</w:t>
            </w:r>
          </w:p>
        </w:tc>
      </w:tr>
      <w:tr>
        <w:tc>
          <w:tcPr>
            <w:tcW w:type="dxa" w:w="2160"/>
          </w:tcPr>
          <w:p>
            <w:r>
              <w:t>Cache</w:t>
            </w:r>
          </w:p>
        </w:tc>
        <w:tc>
          <w:tcPr>
            <w:tcW w:type="dxa" w:w="2160"/>
          </w:tcPr>
          <w:p>
            <w:r>
              <w:t>Redis 7 Cluster</w:t>
            </w:r>
          </w:p>
        </w:tc>
        <w:tc>
          <w:tcPr>
            <w:tcW w:type="dxa" w:w="2160"/>
          </w:tcPr>
          <w:p>
            <w:r>
              <w:t>Session, Real-time data</w:t>
            </w:r>
          </w:p>
        </w:tc>
        <w:tc>
          <w:tcPr>
            <w:tcW w:type="dxa" w:w="2160"/>
          </w:tcPr>
          <w:p>
            <w:r>
              <w:t>1M OPS</w:t>
            </w:r>
          </w:p>
        </w:tc>
      </w:tr>
      <w:tr>
        <w:tc>
          <w:tcPr>
            <w:tcW w:type="dxa" w:w="2160"/>
          </w:tcPr>
          <w:p>
            <w:r>
              <w:t>Search</w:t>
            </w:r>
          </w:p>
        </w:tc>
        <w:tc>
          <w:tcPr>
            <w:tcW w:type="dxa" w:w="2160"/>
          </w:tcPr>
          <w:p>
            <w:r>
              <w:t>Elasticsearch 8</w:t>
            </w:r>
          </w:p>
        </w:tc>
        <w:tc>
          <w:tcPr>
            <w:tcW w:type="dxa" w:w="2160"/>
          </w:tcPr>
          <w:p>
            <w:r>
              <w:t>Full-text search, Analytics</w:t>
            </w:r>
          </w:p>
        </w:tc>
        <w:tc>
          <w:tcPr>
            <w:tcW w:type="dxa" w:w="2160"/>
          </w:tcPr>
          <w:p>
            <w:r>
              <w:t>10,000 QPS</w:t>
            </w:r>
          </w:p>
        </w:tc>
      </w:tr>
      <w:tr>
        <w:tc>
          <w:tcPr>
            <w:tcW w:type="dxa" w:w="2160"/>
          </w:tcPr>
          <w:p>
            <w:r>
              <w:t>Time-Series</w:t>
            </w:r>
          </w:p>
        </w:tc>
        <w:tc>
          <w:tcPr>
            <w:tcW w:type="dxa" w:w="2160"/>
          </w:tcPr>
          <w:p>
            <w:r>
              <w:t>ClickHouse</w:t>
            </w:r>
          </w:p>
        </w:tc>
        <w:tc>
          <w:tcPr>
            <w:tcW w:type="dxa" w:w="2160"/>
          </w:tcPr>
          <w:p>
            <w:r>
              <w:t>Metrics, Analytics, Logs</w:t>
            </w:r>
          </w:p>
        </w:tc>
        <w:tc>
          <w:tcPr>
            <w:tcW w:type="dxa" w:w="2160"/>
          </w:tcPr>
          <w:p>
            <w:r>
              <w:t>1M rows/sec</w:t>
            </w:r>
          </w:p>
        </w:tc>
      </w:tr>
    </w:tbl>
    <w:p>
      <w:pPr>
        <w:pStyle w:val="Heading3"/>
      </w:pPr>
      <w:r>
        <w:t>Database Sharding Strategy</w:t>
      </w:r>
    </w:p>
    <w:p>
      <w:r>
        <w:t>The platform implements horizontal sharding for scalability:</w:t>
      </w:r>
    </w:p>
    <w:p>
      <w:pPr>
        <w:pStyle w:val="ListBullet"/>
      </w:pPr>
      <w:r>
        <w:t>Consistent hashing for even distribution</w:t>
      </w:r>
    </w:p>
    <w:p>
      <w:pPr>
        <w:pStyle w:val="ListBullet"/>
      </w:pPr>
      <w:r>
        <w:t>Shard key selection based on access patterns</w:t>
      </w:r>
    </w:p>
    <w:p>
      <w:pPr>
        <w:pStyle w:val="ListBullet"/>
      </w:pPr>
      <w:r>
        <w:t>16 shards by default with dynamic rebalancing</w:t>
      </w:r>
    </w:p>
    <w:p>
      <w:pPr>
        <w:pStyle w:val="ListBullet"/>
      </w:pPr>
      <w:r>
        <w:t>Cross-shard query optimization</w:t>
      </w:r>
    </w:p>
    <w:p>
      <w:pPr>
        <w:pStyle w:val="ListBullet"/>
      </w:pPr>
      <w:r>
        <w:t>Automated shard management and monitoring</w:t>
      </w:r>
    </w:p>
    <w:p>
      <w:r>
        <w:br w:type="page"/>
      </w:r>
    </w:p>
    <w:p>
      <w:pPr>
        <w:pStyle w:val="Title"/>
      </w:pPr>
      <w:r>
        <w:t>2. Department-Specific Operations</w:t>
      </w:r>
    </w:p>
    <w:p>
      <w:r>
        <w:t>Each department has specialized modules designed to optimize their specific workflows and requirements. These modules integrate seamlessly while maintaining departmental autonomy.</w:t>
      </w:r>
    </w:p>
    <w:p>
      <w:pPr>
        <w:pStyle w:val="Heading1"/>
      </w:pPr>
      <w:r>
        <w:t>2.1 Sales Department Module</w:t>
      </w:r>
    </w:p>
    <w:p>
      <w:pPr>
        <w:pStyle w:val="Heading2"/>
      </w:pPr>
      <w:r>
        <w:t>Lead Management System</w:t>
      </w:r>
    </w:p>
    <w:p>
      <w:r>
        <w:t>The sales module features an AI-powered lead management system that automatically scores, routes, and nurtures leads through the sales pipeline.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Scoring Factor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Impact</w:t>
            </w:r>
          </w:p>
        </w:tc>
      </w:tr>
      <w:tr>
        <w:tc>
          <w:tcPr>
            <w:tcW w:type="dxa" w:w="2880"/>
          </w:tcPr>
          <w:p>
            <w:r>
              <w:t>Engagement Level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High - Recent interactions and email opens</w:t>
            </w:r>
          </w:p>
        </w:tc>
      </w:tr>
      <w:tr>
        <w:tc>
          <w:tcPr>
            <w:tcW w:type="dxa" w:w="2880"/>
          </w:tcPr>
          <w:p>
            <w:r>
              <w:t>Company Size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Larger companies score higher</w:t>
            </w:r>
          </w:p>
        </w:tc>
      </w:tr>
      <w:tr>
        <w:tc>
          <w:tcPr>
            <w:tcW w:type="dxa" w:w="2880"/>
          </w:tcPr>
          <w:p>
            <w:r>
              <w:t>Budget Indication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Explicit budget mentions increase score</w:t>
            </w:r>
          </w:p>
        </w:tc>
      </w:tr>
      <w:tr>
        <w:tc>
          <w:tcPr>
            <w:tcW w:type="dxa" w:w="2880"/>
          </w:tcPr>
          <w:p>
            <w:r>
              <w:t>Decision Timeline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Near-term decisions score higher</w:t>
            </w:r>
          </w:p>
        </w:tc>
      </w:tr>
      <w:tr>
        <w:tc>
          <w:tcPr>
            <w:tcW w:type="dxa" w:w="2880"/>
          </w:tcPr>
          <w:p>
            <w:r>
              <w:t>Geographic Location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Priority markets score higher</w:t>
            </w:r>
          </w:p>
        </w:tc>
      </w:tr>
    </w:tbl>
    <w:p>
      <w:pPr>
        <w:pStyle w:val="Heading2"/>
      </w:pPr>
      <w:r>
        <w:t>Sales Pipeline Dashboard Features</w:t>
      </w:r>
    </w:p>
    <w:p>
      <w:pPr>
        <w:pStyle w:val="ListBullet"/>
      </w:pPr>
      <w:r/>
      <w:r>
        <w:rPr>
          <w:b/>
        </w:rPr>
        <w:t>Real-time Pipeline Visualization</w:t>
      </w:r>
      <w:r>
        <w:t>: Kanban and funnel views with drag-and-drop</w:t>
      </w:r>
    </w:p>
    <w:p>
      <w:pPr>
        <w:pStyle w:val="ListBullet"/>
      </w:pPr>
      <w:r/>
      <w:r>
        <w:rPr>
          <w:b/>
        </w:rPr>
        <w:t>Predictive Forecasting</w:t>
      </w:r>
      <w:r>
        <w:t>: ML-based revenue predictions with 92% accuracy</w:t>
      </w:r>
    </w:p>
    <w:p>
      <w:pPr>
        <w:pStyle w:val="ListBullet"/>
      </w:pPr>
      <w:r/>
      <w:r>
        <w:rPr>
          <w:b/>
        </w:rPr>
        <w:t>Activity Tracking</w:t>
      </w:r>
      <w:r>
        <w:t>: Automatic logging of calls, emails, and meetings</w:t>
      </w:r>
    </w:p>
    <w:p>
      <w:pPr>
        <w:pStyle w:val="ListBullet"/>
      </w:pPr>
      <w:r/>
      <w:r>
        <w:rPr>
          <w:b/>
        </w:rPr>
        <w:t>Commission Calculator</w:t>
      </w:r>
      <w:r>
        <w:t>: Real-time commission tracking and projections</w:t>
      </w:r>
    </w:p>
    <w:p>
      <w:pPr>
        <w:pStyle w:val="ListBullet"/>
      </w:pPr>
      <w:r/>
      <w:r>
        <w:rPr>
          <w:b/>
        </w:rPr>
        <w:t>Team Performance Analytics</w:t>
      </w:r>
      <w:r>
        <w:t>: Individual and team metrics with gamification</w:t>
      </w:r>
    </w:p>
    <w:p>
      <w:pPr>
        <w:pStyle w:val="ListBullet"/>
      </w:pPr>
      <w:r/>
      <w:r>
        <w:rPr>
          <w:b/>
        </w:rPr>
        <w:t>Automated Follow-ups</w:t>
      </w:r>
      <w:r>
        <w:t>: AI-generated follow-up reminders and templates</w:t>
      </w:r>
    </w:p>
    <w:p>
      <w:pPr>
        <w:pStyle w:val="ListBullet"/>
      </w:pPr>
      <w:r/>
      <w:r>
        <w:rPr>
          <w:b/>
        </w:rPr>
        <w:t>Deal Risk Assessment</w:t>
      </w:r>
      <w:r>
        <w:t>: Automatic identification of at-risk deals</w:t>
      </w:r>
    </w:p>
    <w:p>
      <w:pPr>
        <w:pStyle w:val="ListBullet"/>
      </w:pPr>
      <w:r/>
      <w:r>
        <w:rPr>
          <w:b/>
        </w:rPr>
        <w:t>Competitor Analysis</w:t>
      </w:r>
      <w:r>
        <w:t>: Track competitor mentions and win/loss analysis</w:t>
      </w:r>
    </w:p>
    <w:p>
      <w:r>
        <w:br w:type="page"/>
      </w:r>
    </w:p>
    <w:p>
      <w:pPr>
        <w:pStyle w:val="Heading1"/>
      </w:pPr>
      <w:r>
        <w:t>2.2 Operations Department Module</w:t>
      </w:r>
    </w:p>
    <w:p>
      <w:pPr>
        <w:pStyle w:val="Heading2"/>
      </w:pPr>
      <w:r>
        <w:t>Tour Operations Control Center</w:t>
      </w:r>
    </w:p>
    <w:p>
      <w:r>
        <w:t>The operations module provides a comprehensive control center for managing all aspects of tour operations in real-time.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Current Value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Target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Active Tours</w:t>
            </w:r>
          </w:p>
        </w:tc>
        <w:tc>
          <w:tcPr>
            <w:tcW w:type="dxa" w:w="2160"/>
          </w:tcPr>
          <w:p>
            <w:r>
              <w:t>247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✅ On Track</w:t>
            </w:r>
          </w:p>
        </w:tc>
      </w:tr>
      <w:tr>
        <w:tc>
          <w:tcPr>
            <w:tcW w:type="dxa" w:w="2160"/>
          </w:tcPr>
          <w:p>
            <w:r>
              <w:t>Guide Utilization</w:t>
            </w:r>
          </w:p>
        </w:tc>
        <w:tc>
          <w:tcPr>
            <w:tcW w:type="dxa" w:w="2160"/>
          </w:tcPr>
          <w:p>
            <w:r>
              <w:t>87%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✅ Optimal</w:t>
            </w:r>
          </w:p>
        </w:tc>
      </w:tr>
      <w:tr>
        <w:tc>
          <w:tcPr>
            <w:tcW w:type="dxa" w:w="2160"/>
          </w:tcPr>
          <w:p>
            <w:r>
              <w:t>On-Time Performance</w:t>
            </w:r>
          </w:p>
        </w:tc>
        <w:tc>
          <w:tcPr>
            <w:tcW w:type="dxa" w:w="2160"/>
          </w:tcPr>
          <w:p>
            <w:r>
              <w:t>94.3%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⚠️ Monitor</w:t>
            </w:r>
          </w:p>
        </w:tc>
      </w:tr>
      <w:tr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4.8/5.0</w:t>
            </w:r>
          </w:p>
        </w:tc>
        <w:tc>
          <w:tcPr>
            <w:tcW w:type="dxa" w:w="2160"/>
          </w:tcPr>
          <w:p>
            <w:r>
              <w:t>4.7/5.0</w:t>
            </w:r>
          </w:p>
        </w:tc>
        <w:tc>
          <w:tcPr>
            <w:tcW w:type="dxa" w:w="2160"/>
          </w:tcPr>
          <w:p>
            <w:r>
              <w:t>✅ Exceeding</w:t>
            </w:r>
          </w:p>
        </w:tc>
      </w:tr>
    </w:tbl>
    <w:p>
      <w:pPr>
        <w:pStyle w:val="Heading3"/>
      </w:pPr>
      <w:r>
        <w:t>Resource Allocation Engine</w:t>
      </w:r>
    </w:p>
    <w:p>
      <w:r>
        <w:t>The AI-powered resource allocation engine optimizes the assignment of guides, vehicles, and equipment based on multiple factors:</w:t>
      </w:r>
    </w:p>
    <w:p>
      <w:pPr>
        <w:pStyle w:val="ListBullet"/>
      </w:pPr>
      <w:r>
        <w:t>Guide language skills and certifications</w:t>
      </w:r>
    </w:p>
    <w:p>
      <w:pPr>
        <w:pStyle w:val="ListBullet"/>
      </w:pPr>
      <w:r>
        <w:t>Vehicle capacity and availability</w:t>
      </w:r>
    </w:p>
    <w:p>
      <w:pPr>
        <w:pStyle w:val="ListBullet"/>
      </w:pPr>
      <w:r>
        <w:t>Geographic coverage optimization</w:t>
      </w:r>
    </w:p>
    <w:p>
      <w:pPr>
        <w:pStyle w:val="ListBullet"/>
      </w:pPr>
      <w:r>
        <w:t>Cost minimization algorithms</w:t>
      </w:r>
    </w:p>
    <w:p>
      <w:pPr>
        <w:pStyle w:val="ListBullet"/>
      </w:pPr>
      <w:r>
        <w:t>Customer preference matching</w:t>
      </w:r>
    </w:p>
    <w:p>
      <w:pPr>
        <w:pStyle w:val="ListBullet"/>
      </w:pPr>
      <w:r>
        <w:t>Weather and traffic conditions</w:t>
      </w:r>
    </w:p>
    <w:p>
      <w:pPr>
        <w:pStyle w:val="ListBullet"/>
      </w:pPr>
      <w:r>
        <w:t>Historical performance data</w:t>
      </w:r>
    </w:p>
    <w:p>
      <w:r>
        <w:br w:type="page"/>
      </w:r>
    </w:p>
    <w:p>
      <w:pPr>
        <w:pStyle w:val="Heading1"/>
      </w:pPr>
      <w:r>
        <w:t>2.3 Finance Department Module</w:t>
      </w:r>
    </w:p>
    <w:p>
      <w:pPr>
        <w:pStyle w:val="Heading2"/>
      </w:pPr>
      <w:r>
        <w:t>Financial Control System</w:t>
      </w:r>
    </w:p>
    <w:p>
      <w:r>
        <w:t>Comprehensive financial management with real-time reporting and automated workflows.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2C5282"/>
          </w:tcPr>
          <w:p>
            <w:r>
              <w:rPr>
                <w:b/>
                <w:color w:val="FFFFFF"/>
              </w:rPr>
              <w:t>KPI</w:t>
            </w:r>
          </w:p>
        </w:tc>
        <w:tc>
          <w:tcPr>
            <w:tcW w:type="dxa" w:w="2880"/>
            <w:shd w:fill="2C5282"/>
          </w:tcPr>
          <w:p>
            <w:r>
              <w:rPr>
                <w:b/>
                <w:color w:val="FFFFFF"/>
              </w:rPr>
              <w:t>Current Period</w:t>
            </w:r>
          </w:p>
        </w:tc>
        <w:tc>
          <w:tcPr>
            <w:tcW w:type="dxa" w:w="2880"/>
            <w:shd w:fill="2C5282"/>
          </w:tcPr>
          <w:p>
            <w:r>
              <w:rPr>
                <w:b/>
                <w:color w:val="FFFFFF"/>
              </w:rPr>
              <w:t>YoY Change</w:t>
            </w:r>
          </w:p>
        </w:tc>
      </w:tr>
      <w:tr>
        <w:tc>
          <w:tcPr>
            <w:tcW w:type="dxa" w:w="2880"/>
          </w:tcPr>
          <w:p>
            <w:r>
              <w:t>Total Revenue</w:t>
            </w:r>
          </w:p>
        </w:tc>
        <w:tc>
          <w:tcPr>
            <w:tcW w:type="dxa" w:w="2880"/>
          </w:tcPr>
          <w:p>
            <w:r>
              <w:t>$12.4M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+23%</w:t>
            </w:r>
          </w:p>
        </w:tc>
      </w:tr>
      <w:tr>
        <w:tc>
          <w:tcPr>
            <w:tcW w:type="dxa" w:w="2880"/>
          </w:tcPr>
          <w:p>
            <w:r>
              <w:t>Gross Margin</w:t>
            </w:r>
          </w:p>
        </w:tc>
        <w:tc>
          <w:tcPr>
            <w:tcW w:type="dxa" w:w="2880"/>
          </w:tcPr>
          <w:p>
            <w:r>
              <w:t>42.3%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880"/>
          </w:tcPr>
          <w:p>
            <w:r>
              <w:t>Operating Expenses</w:t>
            </w:r>
          </w:p>
        </w:tc>
        <w:tc>
          <w:tcPr>
            <w:tcW w:type="dxa" w:w="2880"/>
          </w:tcPr>
          <w:p>
            <w:r>
              <w:t>$4.8M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+15%</w:t>
            </w:r>
          </w:p>
        </w:tc>
      </w:tr>
      <w:tr>
        <w:tc>
          <w:tcPr>
            <w:tcW w:type="dxa" w:w="2880"/>
          </w:tcPr>
          <w:p>
            <w:r>
              <w:t>EBITDA</w:t>
            </w:r>
          </w:p>
        </w:tc>
        <w:tc>
          <w:tcPr>
            <w:tcW w:type="dxa" w:w="2880"/>
          </w:tcPr>
          <w:p>
            <w:r>
              <w:t>$3.2M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+31%</w:t>
            </w:r>
          </w:p>
        </w:tc>
      </w:tr>
      <w:tr>
        <w:tc>
          <w:tcPr>
            <w:tcW w:type="dxa" w:w="2880"/>
          </w:tcPr>
          <w:p>
            <w:r>
              <w:t>Cash Flow</w:t>
            </w:r>
          </w:p>
        </w:tc>
        <w:tc>
          <w:tcPr>
            <w:tcW w:type="dxa" w:w="2880"/>
          </w:tcPr>
          <w:p>
            <w:r>
              <w:t>$2.1M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+18%</w:t>
            </w:r>
          </w:p>
        </w:tc>
      </w:tr>
      <w:tr>
        <w:tc>
          <w:tcPr>
            <w:tcW w:type="dxa" w:w="2880"/>
          </w:tcPr>
          <w:p>
            <w:r>
              <w:t>Customer Acquisition Cost</w:t>
            </w:r>
          </w:p>
        </w:tc>
        <w:tc>
          <w:tcPr>
            <w:tcW w:type="dxa" w:w="2880"/>
          </w:tcPr>
          <w:p>
            <w:r>
              <w:t>$127</w:t>
            </w:r>
          </w:p>
        </w:tc>
        <w:tc>
          <w:tcPr>
            <w:tcW w:type="dxa" w:w="2880"/>
          </w:tcPr>
          <w:p>
            <w:r>
              <w:t>-12%</w:t>
            </w:r>
          </w:p>
        </w:tc>
      </w:tr>
      <w:tr>
        <w:tc>
          <w:tcPr>
            <w:tcW w:type="dxa" w:w="2880"/>
          </w:tcPr>
          <w:p>
            <w:r>
              <w:t>Lifetime Value</w:t>
            </w:r>
          </w:p>
        </w:tc>
        <w:tc>
          <w:tcPr>
            <w:tcW w:type="dxa" w:w="2880"/>
          </w:tcPr>
          <w:p>
            <w:r>
              <w:t>$1,847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+8%</w:t>
            </w:r>
          </w:p>
        </w:tc>
      </w:tr>
      <w:tr>
        <w:tc>
          <w:tcPr>
            <w:tcW w:type="dxa" w:w="2880"/>
          </w:tcPr>
          <w:p>
            <w:r>
              <w:t>Days Sales Outstanding</w:t>
            </w:r>
          </w:p>
        </w:tc>
        <w:tc>
          <w:tcPr>
            <w:tcW w:type="dxa" w:w="2880"/>
          </w:tcPr>
          <w:p>
            <w:r>
              <w:t>28 days</w:t>
            </w:r>
          </w:p>
        </w:tc>
        <w:tc>
          <w:tcPr>
            <w:tcW w:type="dxa" w:w="2880"/>
          </w:tcPr>
          <w:p>
            <w:r>
              <w:t>-3 days</w:t>
            </w:r>
          </w:p>
        </w:tc>
      </w:tr>
    </w:tbl>
    <w:p>
      <w:pPr>
        <w:pStyle w:val="Heading3"/>
      </w:pPr>
      <w:r>
        <w:t>Automated Billing System</w:t>
      </w:r>
    </w:p>
    <w:p>
      <w:pPr>
        <w:pStyle w:val="ListBullet"/>
      </w:pPr>
      <w:r>
        <w:t>Automatic invoice generation with custom templates</w:t>
      </w:r>
    </w:p>
    <w:p>
      <w:pPr>
        <w:pStyle w:val="ListBullet"/>
      </w:pPr>
      <w:r>
        <w:t>Multi-currency support with real-time FX rates</w:t>
      </w:r>
    </w:p>
    <w:p>
      <w:pPr>
        <w:pStyle w:val="ListBullet"/>
      </w:pPr>
      <w:r>
        <w:t>Recurring subscription management</w:t>
      </w:r>
    </w:p>
    <w:p>
      <w:pPr>
        <w:pStyle w:val="ListBullet"/>
      </w:pPr>
      <w:r>
        <w:t>Payment reconciliation and matching</w:t>
      </w:r>
    </w:p>
    <w:p>
      <w:pPr>
        <w:pStyle w:val="ListBullet"/>
      </w:pPr>
      <w:r>
        <w:t>Dunning management for overdue accounts</w:t>
      </w:r>
    </w:p>
    <w:p>
      <w:pPr>
        <w:pStyle w:val="ListBullet"/>
      </w:pPr>
      <w:r>
        <w:t>Revenue recognition compliance (ASC 606)</w:t>
      </w:r>
    </w:p>
    <w:p>
      <w:pPr>
        <w:pStyle w:val="ListBullet"/>
      </w:pPr>
      <w:r>
        <w:t>Tax calculation for multiple jurisdictions</w:t>
      </w:r>
    </w:p>
    <w:p>
      <w:r>
        <w:br w:type="page"/>
      </w:r>
    </w:p>
    <w:p>
      <w:pPr>
        <w:pStyle w:val="Title"/>
      </w:pPr>
      <w:r>
        <w:t>3. Dashboard Systems &amp; Analytics</w:t>
      </w:r>
    </w:p>
    <w:p>
      <w:r>
        <w:t>The platform provides role-based, real-time dashboards that deliver actionable insights across all levels of the organization.</w:t>
      </w:r>
    </w:p>
    <w:p>
      <w:pPr>
        <w:pStyle w:val="Heading1"/>
      </w:pPr>
      <w:r>
        <w:t>3.1 Executive Dashboard</w:t>
      </w:r>
    </w:p>
    <w:p>
      <w:pPr>
        <w:pStyle w:val="Heading2"/>
      </w:pPr>
      <w:r>
        <w:t>Key Metrics Overview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Dashboard Component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 &amp; Features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Health Score</w:t>
            </w:r>
          </w:p>
        </w:tc>
        <w:tc>
          <w:tcPr>
            <w:tcW w:type="dxa" w:w="4320"/>
          </w:tcPr>
          <w:p>
            <w:r>
              <w:t>AI-calculated score (0-100) based on 50+ factors including financial health, customer satisfaction, operational efficiency, and market position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Revenue Analytics</w:t>
            </w:r>
          </w:p>
        </w:tc>
        <w:tc>
          <w:tcPr>
            <w:tcW w:type="dxa" w:w="4320"/>
          </w:tcPr>
          <w:p>
            <w:r>
              <w:t>Real-time revenue tracking with predictive forecasting, segment analysis, and anomaly detection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Metrics</w:t>
            </w:r>
          </w:p>
        </w:tc>
        <w:tc>
          <w:tcPr>
            <w:tcW w:type="dxa" w:w="4320"/>
          </w:tcPr>
          <w:p>
            <w:r>
              <w:t>CAC, LTV, churn rate, NPS score, customer segments, and behavioral analytics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Operational KPIs</w:t>
            </w:r>
          </w:p>
        </w:tc>
        <w:tc>
          <w:tcPr>
            <w:tcW w:type="dxa" w:w="4320"/>
          </w:tcPr>
          <w:p>
            <w:r>
              <w:t>Capacity utilization, service quality metrics, efficiency ratios, and automation rates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</w:t>
            </w:r>
          </w:p>
        </w:tc>
        <w:tc>
          <w:tcPr>
            <w:tcW w:type="dxa" w:w="4320"/>
          </w:tcPr>
          <w:p>
            <w:r>
              <w:t>OKR tracking, project status, milestone achievements, and ROI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Intelligence</w:t>
            </w:r>
          </w:p>
        </w:tc>
        <w:tc>
          <w:tcPr>
            <w:tcW w:type="dxa" w:w="4320"/>
          </w:tcPr>
          <w:p>
            <w:r>
              <w:t>Competitor analysis, market trends, demand forecasting, and opportunity identification</w:t>
            </w:r>
          </w:p>
        </w:tc>
      </w:tr>
    </w:tbl>
    <w:p>
      <w:pPr>
        <w:pStyle w:val="Heading1"/>
      </w:pPr>
      <w:r>
        <w:t>3.2 Real-Time Operations Dashboard</w:t>
      </w:r>
    </w:p>
    <w:p>
      <w:r>
        <w:t>Live operational metrics updated every second via WebSocket connections:</w:t>
      </w:r>
    </w:p>
    <w:p>
      <w:pPr>
        <w:pStyle w:val="ListBullet"/>
      </w:pPr>
      <w:r/>
      <w:r>
        <w:rPr>
          <w:b/>
        </w:rPr>
        <w:t>Active Tours Map</w:t>
      </w:r>
      <w:r>
        <w:t>: GPS tracking of all active tours with real-time status</w:t>
      </w:r>
    </w:p>
    <w:p>
      <w:pPr>
        <w:pStyle w:val="ListBullet"/>
      </w:pPr>
      <w:r/>
      <w:r>
        <w:rPr>
          <w:b/>
        </w:rPr>
        <w:t>Booking Flow</w:t>
      </w:r>
      <w:r>
        <w:t>: Live booking counter with conversion funnel visualization</w:t>
      </w:r>
    </w:p>
    <w:p>
      <w:pPr>
        <w:pStyle w:val="ListBullet"/>
      </w:pPr>
      <w:r/>
      <w:r>
        <w:rPr>
          <w:b/>
        </w:rPr>
        <w:t>System Health</w:t>
      </w:r>
      <w:r>
        <w:t>: Service status, API response times, error rates</w:t>
      </w:r>
    </w:p>
    <w:p>
      <w:pPr>
        <w:pStyle w:val="ListBullet"/>
      </w:pPr>
      <w:r/>
      <w:r>
        <w:rPr>
          <w:b/>
        </w:rPr>
        <w:t>Alert Center</w:t>
      </w:r>
      <w:r>
        <w:t>: Priority-based alerts for operational issues</w:t>
      </w:r>
    </w:p>
    <w:p>
      <w:pPr>
        <w:pStyle w:val="ListBullet"/>
      </w:pPr>
      <w:r/>
      <w:r>
        <w:rPr>
          <w:b/>
        </w:rPr>
        <w:t>Resource Utilization</w:t>
      </w:r>
      <w:r>
        <w:t>: Real-time guide, vehicle, and equipment status</w:t>
      </w:r>
    </w:p>
    <w:p>
      <w:pPr>
        <w:pStyle w:val="ListBullet"/>
      </w:pPr>
      <w:r/>
      <w:r>
        <w:rPr>
          <w:b/>
        </w:rPr>
        <w:t>Customer Feedback</w:t>
      </w:r>
      <w:r>
        <w:t>: Live sentiment analysis of reviews and social media</w:t>
      </w:r>
    </w:p>
    <w:p>
      <w:r>
        <w:br w:type="page"/>
      </w:r>
    </w:p>
    <w:p>
      <w:pPr>
        <w:pStyle w:val="Title"/>
      </w:pPr>
      <w:r>
        <w:t>7. AI/ML Implementation</w:t>
      </w:r>
    </w:p>
    <w:p>
      <w:r>
        <w:t>The platform leverages cutting-edge artificial intelligence and machine learning technologies to provide intelligent automation, predictions, and recommendations.</w:t>
      </w:r>
    </w:p>
    <w:p>
      <w:pPr>
        <w:pStyle w:val="Heading1"/>
      </w:pPr>
      <w:r>
        <w:t>7.1 Machine Learning Pipeline</w:t>
      </w:r>
    </w:p>
    <w:p>
      <w:pPr>
        <w:pStyle w:val="Heading2"/>
      </w:pPr>
      <w:r>
        <w:t>ML Model Inventory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0F8FF"/>
          </w:tcPr>
          <w:p>
            <w:r>
              <w:rPr>
                <w:b/>
              </w:rPr>
              <w:t>Model Name</w:t>
            </w:r>
          </w:p>
        </w:tc>
        <w:tc>
          <w:tcPr>
            <w:tcW w:type="dxa" w:w="2160"/>
            <w:shd w:fill="F0F8FF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  <w:shd w:fill="F0F8FF"/>
          </w:tcPr>
          <w:p>
            <w:r>
              <w:rPr>
                <w:b/>
              </w:rPr>
              <w:t>Use Case</w:t>
            </w:r>
          </w:p>
        </w:tc>
        <w:tc>
          <w:tcPr>
            <w:tcW w:type="dxa" w:w="2160"/>
            <w:shd w:fill="F0F8FF"/>
          </w:tcPr>
          <w:p>
            <w:r>
              <w:rPr>
                <w:b/>
              </w:rPr>
              <w:t>Accuracy</w:t>
            </w:r>
          </w:p>
        </w:tc>
      </w:tr>
      <w:tr>
        <w:tc>
          <w:tcPr>
            <w:tcW w:type="dxa" w:w="2160"/>
          </w:tcPr>
          <w:p>
            <w:r>
              <w:t>Tour Recommender</w:t>
            </w:r>
          </w:p>
        </w:tc>
        <w:tc>
          <w:tcPr>
            <w:tcW w:type="dxa" w:w="2160"/>
          </w:tcPr>
          <w:p>
            <w:r>
              <w:t>Collaborative Filtering</w:t>
            </w:r>
          </w:p>
        </w:tc>
        <w:tc>
          <w:tcPr>
            <w:tcW w:type="dxa" w:w="2160"/>
          </w:tcPr>
          <w:p>
            <w:r>
              <w:t>Personalized tour recommendations</w:t>
            </w:r>
          </w:p>
        </w:tc>
        <w:tc>
          <w:tcPr>
            <w:tcW w:type="dxa" w:w="2160"/>
          </w:tcPr>
          <w:p>
            <w:r>
              <w:t>94%</w:t>
            </w:r>
          </w:p>
        </w:tc>
      </w:tr>
      <w:tr>
        <w:tc>
          <w:tcPr>
            <w:tcW w:type="dxa" w:w="2160"/>
          </w:tcPr>
          <w:p>
            <w:r>
              <w:t>Price Optimizer</w:t>
            </w:r>
          </w:p>
        </w:tc>
        <w:tc>
          <w:tcPr>
            <w:tcW w:type="dxa" w:w="2160"/>
          </w:tcPr>
          <w:p>
            <w:r>
              <w:t>Regression</w:t>
            </w:r>
          </w:p>
        </w:tc>
        <w:tc>
          <w:tcPr>
            <w:tcW w:type="dxa" w:w="2160"/>
          </w:tcPr>
          <w:p>
            <w:r>
              <w:t>Dynamic pricing optimization</w:t>
            </w:r>
          </w:p>
        </w:tc>
        <w:tc>
          <w:tcPr>
            <w:tcW w:type="dxa" w:w="2160"/>
          </w:tcPr>
          <w:p>
            <w:r>
              <w:t>91%</w:t>
            </w:r>
          </w:p>
        </w:tc>
      </w:tr>
      <w:tr>
        <w:tc>
          <w:tcPr>
            <w:tcW w:type="dxa" w:w="2160"/>
          </w:tcPr>
          <w:p>
            <w:r>
              <w:t>Demand Forecaster</w:t>
            </w:r>
          </w:p>
        </w:tc>
        <w:tc>
          <w:tcPr>
            <w:tcW w:type="dxa" w:w="2160"/>
          </w:tcPr>
          <w:p>
            <w:r>
              <w:t>Time Series (LSTM)</w:t>
            </w:r>
          </w:p>
        </w:tc>
        <w:tc>
          <w:tcPr>
            <w:tcW w:type="dxa" w:w="2160"/>
          </w:tcPr>
          <w:p>
            <w:r>
              <w:t>Predict booking demand</w:t>
            </w:r>
          </w:p>
        </w:tc>
        <w:tc>
          <w:tcPr>
            <w:tcW w:type="dxa" w:w="2160"/>
          </w:tcPr>
          <w:p>
            <w:r>
              <w:t>89%</w:t>
            </w:r>
          </w:p>
        </w:tc>
      </w:tr>
      <w:tr>
        <w:tc>
          <w:tcPr>
            <w:tcW w:type="dxa" w:w="2160"/>
          </w:tcPr>
          <w:p>
            <w:r>
              <w:t>Churn Predictor</w:t>
            </w:r>
          </w:p>
        </w:tc>
        <w:tc>
          <w:tcPr>
            <w:tcW w:type="dxa" w:w="2160"/>
          </w:tcPr>
          <w:p>
            <w:r>
              <w:t>Classification (XGBoost)</w:t>
            </w:r>
          </w:p>
        </w:tc>
        <w:tc>
          <w:tcPr>
            <w:tcW w:type="dxa" w:w="2160"/>
          </w:tcPr>
          <w:p>
            <w:r>
              <w:t>Identify at-risk customers</w:t>
            </w:r>
          </w:p>
        </w:tc>
        <w:tc>
          <w:tcPr>
            <w:tcW w:type="dxa" w:w="2160"/>
          </w:tcPr>
          <w:p>
            <w:r>
              <w:t>87%</w:t>
            </w:r>
          </w:p>
        </w:tc>
      </w:tr>
      <w:tr>
        <w:tc>
          <w:tcPr>
            <w:tcW w:type="dxa" w:w="2160"/>
          </w:tcPr>
          <w:p>
            <w:r>
              <w:t>Sentiment Analyzer</w:t>
            </w:r>
          </w:p>
        </w:tc>
        <w:tc>
          <w:tcPr>
            <w:tcW w:type="dxa" w:w="2160"/>
          </w:tcPr>
          <w:p>
            <w:r>
              <w:t>NLP (BERT)</w:t>
            </w:r>
          </w:p>
        </w:tc>
        <w:tc>
          <w:tcPr>
            <w:tcW w:type="dxa" w:w="2160"/>
          </w:tcPr>
          <w:p>
            <w:r>
              <w:t>Review sentiment analysis</w:t>
            </w:r>
          </w:p>
        </w:tc>
        <w:tc>
          <w:tcPr>
            <w:tcW w:type="dxa" w:w="2160"/>
          </w:tcPr>
          <w:p>
            <w:r>
              <w:t>93%</w:t>
            </w:r>
          </w:p>
        </w:tc>
      </w:tr>
      <w:tr>
        <w:tc>
          <w:tcPr>
            <w:tcW w:type="dxa" w:w="2160"/>
          </w:tcPr>
          <w:p>
            <w:r>
              <w:t>Image Classifier</w:t>
            </w:r>
          </w:p>
        </w:tc>
        <w:tc>
          <w:tcPr>
            <w:tcW w:type="dxa" w:w="2160"/>
          </w:tcPr>
          <w:p>
            <w:r>
              <w:t>CNN (ResNet)</w:t>
            </w:r>
          </w:p>
        </w:tc>
        <w:tc>
          <w:tcPr>
            <w:tcW w:type="dxa" w:w="2160"/>
          </w:tcPr>
          <w:p>
            <w:r>
              <w:t>Tour photo categorization</w:t>
            </w:r>
          </w:p>
        </w:tc>
        <w:tc>
          <w:tcPr>
            <w:tcW w:type="dxa" w:w="2160"/>
          </w:tcPr>
          <w:p>
            <w:r>
              <w:t>96%</w:t>
            </w:r>
          </w:p>
        </w:tc>
      </w:tr>
      <w:tr>
        <w:tc>
          <w:tcPr>
            <w:tcW w:type="dxa" w:w="2160"/>
          </w:tcPr>
          <w:p>
            <w:r>
              <w:t>Chatbot NLU</w:t>
            </w:r>
          </w:p>
        </w:tc>
        <w:tc>
          <w:tcPr>
            <w:tcW w:type="dxa" w:w="2160"/>
          </w:tcPr>
          <w:p>
            <w:r>
              <w:t>Transformer</w:t>
            </w:r>
          </w:p>
        </w:tc>
        <w:tc>
          <w:tcPr>
            <w:tcW w:type="dxa" w:w="2160"/>
          </w:tcPr>
          <w:p>
            <w:r>
              <w:t>Natural language understanding</w:t>
            </w:r>
          </w:p>
        </w:tc>
        <w:tc>
          <w:tcPr>
            <w:tcW w:type="dxa" w:w="2160"/>
          </w:tcPr>
          <w:p>
            <w:r>
              <w:t>92%</w:t>
            </w:r>
          </w:p>
        </w:tc>
      </w:tr>
      <w:tr>
        <w:tc>
          <w:tcPr>
            <w:tcW w:type="dxa" w:w="2160"/>
          </w:tcPr>
          <w:p>
            <w:r>
              <w:t>Fraud Detector</w:t>
            </w:r>
          </w:p>
        </w:tc>
        <w:tc>
          <w:tcPr>
            <w:tcW w:type="dxa" w:w="2160"/>
          </w:tcPr>
          <w:p>
            <w:r>
              <w:t>Anomaly Detection</w:t>
            </w:r>
          </w:p>
        </w:tc>
        <w:tc>
          <w:tcPr>
            <w:tcW w:type="dxa" w:w="2160"/>
          </w:tcPr>
          <w:p>
            <w:r>
              <w:t>Payment fraud detection</w:t>
            </w:r>
          </w:p>
        </w:tc>
        <w:tc>
          <w:tcPr>
            <w:tcW w:type="dxa" w:w="2160"/>
          </w:tcPr>
          <w:p>
            <w:r>
              <w:t>98%</w:t>
            </w:r>
          </w:p>
        </w:tc>
      </w:tr>
    </w:tbl>
    <w:p>
      <w:pPr>
        <w:pStyle w:val="Heading1"/>
      </w:pPr>
      <w:r>
        <w:t>7.2 Recommendation Engine Architecture</w:t>
      </w:r>
    </w:p>
    <w:p>
      <w:r>
        <w:t>The recommendation engine uses a hybrid approach combining multiple algorithms:</w:t>
      </w:r>
    </w:p>
    <w:p>
      <w:pPr>
        <w:pStyle w:val="ListBullet"/>
      </w:pPr>
      <w:r/>
      <w:r>
        <w:rPr>
          <w:b/>
        </w:rPr>
        <w:t>Collaborative Filtering</w:t>
      </w:r>
      <w:r>
        <w:t>: User-item and item-item similarity matrices</w:t>
      </w:r>
    </w:p>
    <w:p>
      <w:pPr>
        <w:pStyle w:val="ListBullet"/>
      </w:pPr>
      <w:r/>
      <w:r>
        <w:rPr>
          <w:b/>
        </w:rPr>
        <w:t>Content-Based Filtering</w:t>
      </w:r>
      <w:r>
        <w:t>: Tour features and user preference matching</w:t>
      </w:r>
    </w:p>
    <w:p>
      <w:pPr>
        <w:pStyle w:val="ListBullet"/>
      </w:pPr>
      <w:r/>
      <w:r>
        <w:rPr>
          <w:b/>
        </w:rPr>
        <w:t>Deep Learning</w:t>
      </w:r>
      <w:r>
        <w:t>: Neural collaborative filtering with embeddings</w:t>
      </w:r>
    </w:p>
    <w:p>
      <w:pPr>
        <w:pStyle w:val="ListBullet"/>
      </w:pPr>
      <w:r/>
      <w:r>
        <w:rPr>
          <w:b/>
        </w:rPr>
        <w:t>Knowledge Graph</w:t>
      </w:r>
      <w:r>
        <w:t>: Graph-based recommendations using Neo4j</w:t>
      </w:r>
    </w:p>
    <w:p>
      <w:pPr>
        <w:pStyle w:val="ListBullet"/>
      </w:pPr>
      <w:r/>
      <w:r>
        <w:rPr>
          <w:b/>
        </w:rPr>
        <w:t>Contextual Bandits</w:t>
      </w:r>
      <w:r>
        <w:t>: Real-time optimization based on context</w:t>
      </w:r>
    </w:p>
    <w:p>
      <w:pPr>
        <w:pStyle w:val="ListBullet"/>
      </w:pPr>
      <w:r/>
      <w:r>
        <w:rPr>
          <w:b/>
        </w:rPr>
        <w:t>Ensemble Method</w:t>
      </w:r>
      <w:r>
        <w:t>: Weighted combination of all algorithms</w:t>
      </w:r>
    </w:p>
    <w:p>
      <w:r>
        <w:br w:type="page"/>
      </w:r>
    </w:p>
    <w:p>
      <w:pPr>
        <w:pStyle w:val="Title"/>
      </w:pPr>
      <w:r>
        <w:t>9. Performance Engineering</w:t>
      </w:r>
    </w:p>
    <w:p>
      <w:pPr>
        <w:pStyle w:val="Heading1"/>
      </w:pPr>
      <w:r>
        <w:t>9.1 System Performance Metrics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Current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Target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Percentile</w:t>
            </w:r>
          </w:p>
        </w:tc>
      </w:tr>
      <w:tr>
        <w:tc>
          <w:tcPr>
            <w:tcW w:type="dxa" w:w="2160"/>
          </w:tcPr>
          <w:p>
            <w:r>
              <w:t>API Response Time</w:t>
            </w:r>
          </w:p>
        </w:tc>
        <w:tc>
          <w:tcPr>
            <w:tcW w:type="dxa" w:w="2160"/>
          </w:tcPr>
          <w:p>
            <w:r>
              <w:t>47ms</w:t>
            </w:r>
          </w:p>
        </w:tc>
        <w:tc>
          <w:tcPr>
            <w:tcW w:type="dxa" w:w="2160"/>
          </w:tcPr>
          <w:p>
            <w:r>
              <w:t>&lt;100ms</w:t>
            </w:r>
          </w:p>
        </w:tc>
        <w:tc>
          <w:tcPr>
            <w:tcW w:type="dxa" w:w="2160"/>
          </w:tcPr>
          <w:p>
            <w:r>
              <w:t>p95</w:t>
            </w:r>
          </w:p>
        </w:tc>
      </w:tr>
      <w:tr>
        <w:tc>
          <w:tcPr>
            <w:tcW w:type="dxa" w:w="2160"/>
          </w:tcPr>
          <w:p>
            <w:r>
              <w:t>Database Query Time</w:t>
            </w:r>
          </w:p>
        </w:tc>
        <w:tc>
          <w:tcPr>
            <w:tcW w:type="dxa" w:w="2160"/>
          </w:tcPr>
          <w:p>
            <w:r>
              <w:t>8ms</w:t>
            </w:r>
          </w:p>
        </w:tc>
        <w:tc>
          <w:tcPr>
            <w:tcW w:type="dxa" w:w="2160"/>
          </w:tcPr>
          <w:p>
            <w:r>
              <w:t>&lt;10ms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Cache Hit Rate</w:t>
            </w:r>
          </w:p>
        </w:tc>
        <w:tc>
          <w:tcPr>
            <w:tcW w:type="dxa" w:w="2160"/>
          </w:tcPr>
          <w:p>
            <w:r>
              <w:t>96.3%</w:t>
            </w:r>
          </w:p>
        </w:tc>
        <w:tc>
          <w:tcPr>
            <w:tcW w:type="dxa" w:w="2160"/>
          </w:tcPr>
          <w:p>
            <w:r>
              <w:t>&gt;95%</w:t>
            </w:r>
          </w:p>
        </w:tc>
        <w:tc>
          <w:tcPr>
            <w:tcW w:type="dxa" w:w="2160"/>
          </w:tcPr>
          <w:p>
            <w:r>
              <w:t>avg</w:t>
            </w:r>
          </w:p>
        </w:tc>
      </w:tr>
      <w:tr>
        <w:tc>
          <w:tcPr>
            <w:tcW w:type="dxa" w:w="2160"/>
          </w:tcPr>
          <w:p>
            <w:r>
              <w:t>Throughput</w:t>
            </w:r>
          </w:p>
        </w:tc>
        <w:tc>
          <w:tcPr>
            <w:tcW w:type="dxa" w:w="2160"/>
          </w:tcPr>
          <w:p>
            <w:r>
              <w:t>12,847 RPS</w:t>
            </w:r>
          </w:p>
        </w:tc>
        <w:tc>
          <w:tcPr>
            <w:tcW w:type="dxa" w:w="2160"/>
          </w:tcPr>
          <w:p>
            <w:r>
              <w:t>&gt;10,000 RPS</w:t>
            </w:r>
          </w:p>
        </w:tc>
        <w:tc>
          <w:tcPr>
            <w:tcW w:type="dxa" w:w="2160"/>
          </w:tcPr>
          <w:p>
            <w:r>
              <w:t>peak</w:t>
            </w:r>
          </w:p>
        </w:tc>
      </w:tr>
      <w:tr>
        <w:tc>
          <w:tcPr>
            <w:tcW w:type="dxa" w:w="2160"/>
          </w:tcPr>
          <w:p>
            <w:r>
              <w:t>Error Rate</w:t>
            </w:r>
          </w:p>
        </w:tc>
        <w:tc>
          <w:tcPr>
            <w:tcW w:type="dxa" w:w="2160"/>
          </w:tcPr>
          <w:p>
            <w:r>
              <w:t>0.03%</w:t>
            </w:r>
          </w:p>
        </w:tc>
        <w:tc>
          <w:tcPr>
            <w:tcW w:type="dxa" w:w="2160"/>
          </w:tcPr>
          <w:p>
            <w:r>
              <w:t>&lt;0.1%</w:t>
            </w:r>
          </w:p>
        </w:tc>
        <w:tc>
          <w:tcPr>
            <w:tcW w:type="dxa" w:w="2160"/>
          </w:tcPr>
          <w:p>
            <w:r>
              <w:t>avg</w:t>
            </w:r>
          </w:p>
        </w:tc>
      </w:tr>
      <w:tr>
        <w:tc>
          <w:tcPr>
            <w:tcW w:type="dxa" w:w="2160"/>
          </w:tcPr>
          <w:p>
            <w:r>
              <w:t>Availability</w:t>
            </w:r>
          </w:p>
        </w:tc>
        <w:tc>
          <w:tcPr>
            <w:tcW w:type="dxa" w:w="2160"/>
          </w:tcPr>
          <w:p>
            <w:r>
              <w:t>99.97%</w:t>
            </w:r>
          </w:p>
        </w:tc>
        <w:tc>
          <w:tcPr>
            <w:tcW w:type="dxa" w:w="2160"/>
          </w:tcPr>
          <w:p>
            <w:r>
              <w:t>99.9%</w:t>
            </w:r>
          </w:p>
        </w:tc>
        <w:tc>
          <w:tcPr>
            <w:tcW w:type="dxa" w:w="2160"/>
          </w:tcPr>
          <w:p>
            <w:r>
              <w:t>monthly</w:t>
            </w:r>
          </w:p>
        </w:tc>
      </w:tr>
      <w:tr>
        <w:tc>
          <w:tcPr>
            <w:tcW w:type="dxa" w:w="2160"/>
          </w:tcPr>
          <w:p>
            <w:r>
              <w:t>Time to First Byte</w:t>
            </w:r>
          </w:p>
        </w:tc>
        <w:tc>
          <w:tcPr>
            <w:tcW w:type="dxa" w:w="2160"/>
          </w:tcPr>
          <w:p>
            <w:r>
              <w:t>123ms</w:t>
            </w:r>
          </w:p>
        </w:tc>
        <w:tc>
          <w:tcPr>
            <w:tcW w:type="dxa" w:w="2160"/>
          </w:tcPr>
          <w:p>
            <w:r>
              <w:t>&lt;200ms</w:t>
            </w:r>
          </w:p>
        </w:tc>
        <w:tc>
          <w:tcPr>
            <w:tcW w:type="dxa" w:w="2160"/>
          </w:tcPr>
          <w:p>
            <w:r>
              <w:t>p75</w:t>
            </w:r>
          </w:p>
        </w:tc>
      </w:tr>
      <w:tr>
        <w:tc>
          <w:tcPr>
            <w:tcW w:type="dxa" w:w="2160"/>
          </w:tcPr>
          <w:p>
            <w:r>
              <w:t>WebSocket Latency</w:t>
            </w:r>
          </w:p>
        </w:tc>
        <w:tc>
          <w:tcPr>
            <w:tcW w:type="dxa" w:w="2160"/>
          </w:tcPr>
          <w:p>
            <w:r>
              <w:t>18ms</w:t>
            </w:r>
          </w:p>
        </w:tc>
        <w:tc>
          <w:tcPr>
            <w:tcW w:type="dxa" w:w="2160"/>
          </w:tcPr>
          <w:p>
            <w:r>
              <w:t>&lt;50ms</w:t>
            </w:r>
          </w:p>
        </w:tc>
        <w:tc>
          <w:tcPr>
            <w:tcW w:type="dxa" w:w="2160"/>
          </w:tcPr>
          <w:p>
            <w:r>
              <w:t>p95</w:t>
            </w:r>
          </w:p>
        </w:tc>
      </w:tr>
      <w:tr>
        <w:tc>
          <w:tcPr>
            <w:tcW w:type="dxa" w:w="2160"/>
          </w:tcPr>
          <w:p>
            <w:r>
              <w:t>Background Job Processing</w:t>
            </w:r>
          </w:p>
        </w:tc>
        <w:tc>
          <w:tcPr>
            <w:tcW w:type="dxa" w:w="2160"/>
          </w:tcPr>
          <w:p>
            <w:r>
              <w:t>2.3s</w:t>
            </w:r>
          </w:p>
        </w:tc>
        <w:tc>
          <w:tcPr>
            <w:tcW w:type="dxa" w:w="2160"/>
          </w:tcPr>
          <w:p>
            <w:r>
              <w:t>&lt;5s</w:t>
            </w:r>
          </w:p>
        </w:tc>
        <w:tc>
          <w:tcPr>
            <w:tcW w:type="dxa" w:w="2160"/>
          </w:tcPr>
          <w:p>
            <w:r>
              <w:t>p90</w:t>
            </w:r>
          </w:p>
        </w:tc>
      </w:tr>
      <w:tr>
        <w:tc>
          <w:tcPr>
            <w:tcW w:type="dxa" w:w="2160"/>
          </w:tcPr>
          <w:p>
            <w:r>
              <w:t>Search Query Time</w:t>
            </w:r>
          </w:p>
        </w:tc>
        <w:tc>
          <w:tcPr>
            <w:tcW w:type="dxa" w:w="2160"/>
          </w:tcPr>
          <w:p>
            <w:r>
              <w:t>67ms</w:t>
            </w:r>
          </w:p>
        </w:tc>
        <w:tc>
          <w:tcPr>
            <w:tcW w:type="dxa" w:w="2160"/>
          </w:tcPr>
          <w:p>
            <w:r>
              <w:t>&lt;100ms</w:t>
            </w:r>
          </w:p>
        </w:tc>
        <w:tc>
          <w:tcPr>
            <w:tcW w:type="dxa" w:w="2160"/>
          </w:tcPr>
          <w:p>
            <w:r>
              <w:t>p95</w:t>
            </w:r>
          </w:p>
        </w:tc>
      </w:tr>
    </w:tbl>
    <w:p>
      <w:pPr>
        <w:pStyle w:val="Heading1"/>
      </w:pPr>
      <w:r>
        <w:t>9.2 Optimization Strategies</w:t>
      </w:r>
    </w:p>
    <w:p>
      <w:pPr>
        <w:pStyle w:val="Heading2"/>
      </w:pPr>
      <w:r>
        <w:t>Multi-Layer Caching Strategy</w:t>
      </w:r>
    </w:p>
    <w:p>
      <w:r>
        <w:t>The platform implements a sophisticated multi-layer caching strategy: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Cache 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Latency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Use Case</w:t>
            </w:r>
          </w:p>
        </w:tc>
      </w:tr>
      <w:tr>
        <w:tc>
          <w:tcPr>
            <w:tcW w:type="dxa" w:w="2160"/>
          </w:tcPr>
          <w:p>
            <w:r>
              <w:t>L1 - Memory</w:t>
            </w:r>
          </w:p>
        </w:tc>
        <w:tc>
          <w:tcPr>
            <w:tcW w:type="dxa" w:w="2160"/>
          </w:tcPr>
          <w:p>
            <w:r>
              <w:t>Application Memory</w:t>
            </w:r>
          </w:p>
        </w:tc>
        <w:tc>
          <w:tcPr>
            <w:tcW w:type="dxa" w:w="2160"/>
          </w:tcPr>
          <w:p>
            <w:r>
              <w:t>&lt;1ms</w:t>
            </w:r>
          </w:p>
        </w:tc>
        <w:tc>
          <w:tcPr>
            <w:tcW w:type="dxa" w:w="2160"/>
          </w:tcPr>
          <w:p>
            <w:r>
              <w:t>Hot data, sessions</w:t>
            </w:r>
          </w:p>
        </w:tc>
      </w:tr>
      <w:tr>
        <w:tc>
          <w:tcPr>
            <w:tcW w:type="dxa" w:w="2160"/>
          </w:tcPr>
          <w:p>
            <w:r>
              <w:t>L2 - Local Redis</w:t>
            </w:r>
          </w:p>
        </w:tc>
        <w:tc>
          <w:tcPr>
            <w:tcW w:type="dxa" w:w="2160"/>
          </w:tcPr>
          <w:p>
            <w:r>
              <w:t>Redis (local)</w:t>
            </w:r>
          </w:p>
        </w:tc>
        <w:tc>
          <w:tcPr>
            <w:tcW w:type="dxa" w:w="2160"/>
          </w:tcPr>
          <w:p>
            <w:r>
              <w:t>1-2ms</w:t>
            </w:r>
          </w:p>
        </w:tc>
        <w:tc>
          <w:tcPr>
            <w:tcW w:type="dxa" w:w="2160"/>
          </w:tcPr>
          <w:p>
            <w:r>
              <w:t>Frequently accessed data</w:t>
            </w:r>
          </w:p>
        </w:tc>
      </w:tr>
      <w:tr>
        <w:tc>
          <w:tcPr>
            <w:tcW w:type="dxa" w:w="2160"/>
          </w:tcPr>
          <w:p>
            <w:r>
              <w:t>L3 - Redis Cluster</w:t>
            </w:r>
          </w:p>
        </w:tc>
        <w:tc>
          <w:tcPr>
            <w:tcW w:type="dxa" w:w="2160"/>
          </w:tcPr>
          <w:p>
            <w:r>
              <w:t>Redis Cluster</w:t>
            </w:r>
          </w:p>
        </w:tc>
        <w:tc>
          <w:tcPr>
            <w:tcW w:type="dxa" w:w="2160"/>
          </w:tcPr>
          <w:p>
            <w:r>
              <w:t>3-5ms</w:t>
            </w:r>
          </w:p>
        </w:tc>
        <w:tc>
          <w:tcPr>
            <w:tcW w:type="dxa" w:w="2160"/>
          </w:tcPr>
          <w:p>
            <w:r>
              <w:t>Distributed cache</w:t>
            </w:r>
          </w:p>
        </w:tc>
      </w:tr>
      <w:tr>
        <w:tc>
          <w:tcPr>
            <w:tcW w:type="dxa" w:w="2160"/>
          </w:tcPr>
          <w:p>
            <w:r>
              <w:t>L4 - CDN Edge</w:t>
            </w:r>
          </w:p>
        </w:tc>
        <w:tc>
          <w:tcPr>
            <w:tcW w:type="dxa" w:w="2160"/>
          </w:tcPr>
          <w:p>
            <w:r>
              <w:t>CloudFront</w:t>
            </w:r>
          </w:p>
        </w:tc>
        <w:tc>
          <w:tcPr>
            <w:tcW w:type="dxa" w:w="2160"/>
          </w:tcPr>
          <w:p>
            <w:r>
              <w:t>10-20ms</w:t>
            </w:r>
          </w:p>
        </w:tc>
        <w:tc>
          <w:tcPr>
            <w:tcW w:type="dxa" w:w="2160"/>
          </w:tcPr>
          <w:p>
            <w:r>
              <w:t>Static content, images</w:t>
            </w:r>
          </w:p>
        </w:tc>
      </w:tr>
    </w:tbl>
    <w:p>
      <w:r>
        <w:br w:type="page"/>
      </w:r>
    </w:p>
    <w:p>
      <w:pPr>
        <w:pStyle w:val="Title"/>
      </w:pPr>
      <w:r>
        <w:t>8. Security &amp; Compliance</w:t>
      </w:r>
    </w:p>
    <w:p>
      <w:pPr>
        <w:pStyle w:val="Heading1"/>
      </w:pPr>
      <w:r>
        <w:t>8.1 Zero Trust Security Architecture</w:t>
      </w:r>
    </w:p>
    <w:p>
      <w:r>
        <w:t>The platform implements a comprehensive zero trust security model with continuous verification and minimal privilege access.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Security Layer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Implementation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Protection Level</w:t>
            </w:r>
          </w:p>
        </w:tc>
      </w:tr>
      <w:tr>
        <w:tc>
          <w:tcPr>
            <w:tcW w:type="dxa" w:w="2880"/>
          </w:tcPr>
          <w:p>
            <w:r>
              <w:t>Network Security</w:t>
            </w:r>
          </w:p>
        </w:tc>
        <w:tc>
          <w:tcPr>
            <w:tcW w:type="dxa" w:w="2880"/>
          </w:tcPr>
          <w:p>
            <w:r>
              <w:t>WAF, DDoS Protection, VPN</w:t>
            </w:r>
          </w:p>
        </w:tc>
        <w:tc>
          <w:tcPr>
            <w:tcW w:type="dxa" w:w="2880"/>
          </w:tcPr>
          <w:p>
            <w:r>
              <w:t>Enterprise</w:t>
            </w:r>
          </w:p>
        </w:tc>
      </w:tr>
      <w:tr>
        <w:tc>
          <w:tcPr>
            <w:tcW w:type="dxa" w:w="2880"/>
          </w:tcPr>
          <w:p>
            <w:r>
              <w:t>Application Security</w:t>
            </w:r>
          </w:p>
        </w:tc>
        <w:tc>
          <w:tcPr>
            <w:tcW w:type="dxa" w:w="2880"/>
          </w:tcPr>
          <w:p>
            <w:r>
              <w:t>OWASP Top 10, CSP, CORS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Data Encryption</w:t>
            </w:r>
          </w:p>
        </w:tc>
        <w:tc>
          <w:tcPr>
            <w:tcW w:type="dxa" w:w="2880"/>
          </w:tcPr>
          <w:p>
            <w:r>
              <w:t>AES-256 at rest, TLS 1.3 in transit</w:t>
            </w:r>
          </w:p>
        </w:tc>
        <w:tc>
          <w:tcPr>
            <w:tcW w:type="dxa" w:w="2880"/>
          </w:tcPr>
          <w:p>
            <w:r>
              <w:t>Military-grade</w:t>
            </w:r>
          </w:p>
        </w:tc>
      </w:tr>
      <w:tr>
        <w:tc>
          <w:tcPr>
            <w:tcW w:type="dxa" w:w="2880"/>
          </w:tcPr>
          <w:p>
            <w:r>
              <w:t>Identity Management</w:t>
            </w:r>
          </w:p>
        </w:tc>
        <w:tc>
          <w:tcPr>
            <w:tcW w:type="dxa" w:w="2880"/>
          </w:tcPr>
          <w:p>
            <w:r>
              <w:t>MFA, SSO, RBAC, OAuth2</w:t>
            </w:r>
          </w:p>
        </w:tc>
        <w:tc>
          <w:tcPr>
            <w:tcW w:type="dxa" w:w="2880"/>
          </w:tcPr>
          <w:p>
            <w:r>
              <w:t>Enterprise</w:t>
            </w:r>
          </w:p>
        </w:tc>
      </w:tr>
      <w:tr>
        <w:tc>
          <w:tcPr>
            <w:tcW w:type="dxa" w:w="2880"/>
          </w:tcPr>
          <w:p>
            <w:r>
              <w:t>API Security</w:t>
            </w:r>
          </w:p>
        </w:tc>
        <w:tc>
          <w:tcPr>
            <w:tcW w:type="dxa" w:w="2880"/>
          </w:tcPr>
          <w:p>
            <w:r>
              <w:t>Rate limiting, API keys, JWT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Audit &amp; Compliance</w:t>
            </w:r>
          </w:p>
        </w:tc>
        <w:tc>
          <w:tcPr>
            <w:tcW w:type="dxa" w:w="2880"/>
          </w:tcPr>
          <w:p>
            <w:r>
              <w:t>Full audit logs, GDPR, PCI DSS</w:t>
            </w:r>
          </w:p>
        </w:tc>
        <w:tc>
          <w:tcPr>
            <w:tcW w:type="dxa" w:w="2880"/>
          </w:tcPr>
          <w:p>
            <w:r>
              <w:t>Regulatory</w:t>
            </w:r>
          </w:p>
        </w:tc>
      </w:tr>
    </w:tbl>
    <w:p>
      <w:pPr>
        <w:pStyle w:val="Heading1"/>
      </w:pPr>
      <w:r>
        <w:t>8.2 Compliance Framework</w:t>
      </w:r>
    </w:p>
    <w:p>
      <w:pPr>
        <w:pStyle w:val="ListBullet"/>
      </w:pPr>
      <w:r/>
      <w:r>
        <w:rPr>
          <w:b/>
        </w:rPr>
        <w:t>GDPR Compliance</w:t>
      </w:r>
      <w:r>
        <w:t>: Full data protection with right to access, portability, and erasure</w:t>
      </w:r>
    </w:p>
    <w:p>
      <w:pPr>
        <w:pStyle w:val="ListBullet"/>
      </w:pPr>
      <w:r/>
      <w:r>
        <w:rPr>
          <w:b/>
        </w:rPr>
        <w:t>PCI DSS Level 1</w:t>
      </w:r>
      <w:r>
        <w:t>: Secure payment card processing</w:t>
      </w:r>
    </w:p>
    <w:p>
      <w:pPr>
        <w:pStyle w:val="ListBullet"/>
      </w:pPr>
      <w:r/>
      <w:r>
        <w:rPr>
          <w:b/>
        </w:rPr>
        <w:t>SOC 2 Type II</w:t>
      </w:r>
      <w:r>
        <w:t>: Security, availability, and confidentiality controls</w:t>
      </w:r>
    </w:p>
    <w:p>
      <w:pPr>
        <w:pStyle w:val="ListBullet"/>
      </w:pPr>
      <w:r/>
      <w:r>
        <w:rPr>
          <w:b/>
        </w:rPr>
        <w:t>ISO 27001</w:t>
      </w:r>
      <w:r>
        <w:t>: Information security management system</w:t>
      </w:r>
    </w:p>
    <w:p>
      <w:pPr>
        <w:pStyle w:val="ListBullet"/>
      </w:pPr>
      <w:r/>
      <w:r>
        <w:rPr>
          <w:b/>
        </w:rPr>
        <w:t>HIPAA Ready</w:t>
      </w:r>
      <w:r>
        <w:t>: Healthcare data protection capabilities</w:t>
      </w:r>
    </w:p>
    <w:p>
      <w:pPr>
        <w:pStyle w:val="ListBullet"/>
      </w:pPr>
      <w:r/>
      <w:r>
        <w:rPr>
          <w:b/>
        </w:rPr>
        <w:t>CCPA Compliance</w:t>
      </w:r>
      <w:r>
        <w:t>: California privacy regulations</w:t>
      </w:r>
    </w:p>
    <w:p>
      <w:r>
        <w:br w:type="page"/>
      </w:r>
    </w:p>
    <w:p>
      <w:pPr>
        <w:pStyle w:val="Heading1"/>
      </w:pPr>
      <w:r>
        <w:t>4.4 Group Coordination System</w:t>
      </w:r>
    </w:p>
    <w:p>
      <w:pPr>
        <w:pStyle w:val="Heading2"/>
      </w:pPr>
      <w:r>
        <w:t>Comprehensive Group Management</w:t>
      </w:r>
    </w:p>
    <w:p>
      <w:r>
        <w:t>The Group Coordination System is a sophisticated module that handles all aspects of group tour management, from initial planning to post-tour analysis.</w:t>
      </w:r>
    </w:p>
    <w:p>
      <w:pPr>
        <w:pStyle w:val="Heading3"/>
      </w:pPr>
      <w:r>
        <w:t>Core Components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Features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Benefits</w:t>
            </w:r>
          </w:p>
        </w:tc>
      </w:tr>
      <w:tr>
        <w:tc>
          <w:tcPr>
            <w:tcW w:type="dxa" w:w="2880"/>
          </w:tcPr>
          <w:p>
            <w:r>
              <w:t>Assignment Management</w:t>
            </w:r>
          </w:p>
        </w:tc>
        <w:tc>
          <w:tcPr>
            <w:tcW w:type="dxa" w:w="2880"/>
          </w:tcPr>
          <w:p>
            <w:r>
              <w:t>Guide, driver, coordinator assignments with backup options</w:t>
            </w:r>
          </w:p>
        </w:tc>
        <w:tc>
          <w:tcPr>
            <w:tcW w:type="dxa" w:w="2880"/>
          </w:tcPr>
          <w:p>
            <w:r>
              <w:t>Ensures full coverage with contingency planning</w:t>
            </w:r>
          </w:p>
        </w:tc>
      </w:tr>
      <w:tr>
        <w:tc>
          <w:tcPr>
            <w:tcW w:type="dxa" w:w="2880"/>
          </w:tcPr>
          <w:p>
            <w:r>
              <w:t>Voucher System</w:t>
            </w:r>
          </w:p>
        </w:tc>
        <w:tc>
          <w:tcPr>
            <w:tcW w:type="dxa" w:w="2880"/>
          </w:tcPr>
          <w:p>
            <w:r>
              <w:t>Digital vouchers for hotels, restaurants, attractions with QR codes</w:t>
            </w:r>
          </w:p>
        </w:tc>
        <w:tc>
          <w:tcPr>
            <w:tcW w:type="dxa" w:w="2880"/>
          </w:tcPr>
          <w:p>
            <w:r>
              <w:t>Paperless operations, real-time validation</w:t>
            </w:r>
          </w:p>
        </w:tc>
      </w:tr>
      <w:tr>
        <w:tc>
          <w:tcPr>
            <w:tcW w:type="dxa" w:w="2880"/>
          </w:tcPr>
          <w:p>
            <w:r>
              <w:t>Intelligent Reminders</w:t>
            </w:r>
          </w:p>
        </w:tc>
        <w:tc>
          <w:tcPr>
            <w:tcW w:type="dxa" w:w="2880"/>
          </w:tcPr>
          <w:p>
            <w:r>
              <w:t>Automated reminders based on travel date proximity</w:t>
            </w:r>
          </w:p>
        </w:tc>
        <w:tc>
          <w:tcPr>
            <w:tcW w:type="dxa" w:w="2880"/>
          </w:tcPr>
          <w:p>
            <w:r>
              <w:t>Prevents missing information, ensures readiness</w:t>
            </w:r>
          </w:p>
        </w:tc>
      </w:tr>
      <w:tr>
        <w:tc>
          <w:tcPr>
            <w:tcW w:type="dxa" w:w="2880"/>
          </w:tcPr>
          <w:p>
            <w:r>
              <w:t>Custom Reports</w:t>
            </w:r>
          </w:p>
        </w:tc>
        <w:tc>
          <w:tcPr>
            <w:tcW w:type="dxa" w:w="2880"/>
          </w:tcPr>
          <w:p>
            <w:r>
              <w:t>Flexible report generation in multiple formats</w:t>
            </w:r>
          </w:p>
        </w:tc>
        <w:tc>
          <w:tcPr>
            <w:tcW w:type="dxa" w:w="2880"/>
          </w:tcPr>
          <w:p>
            <w:r>
              <w:t>Tailored documentation for different stakeholders</w:t>
            </w:r>
          </w:p>
        </w:tc>
      </w:tr>
      <w:tr>
        <w:tc>
          <w:tcPr>
            <w:tcW w:type="dxa" w:w="2880"/>
          </w:tcPr>
          <w:p>
            <w:r>
              <w:t>Flight Management</w:t>
            </w:r>
          </w:p>
        </w:tc>
        <w:tc>
          <w:tcPr>
            <w:tcW w:type="dxa" w:w="2880"/>
          </w:tcPr>
          <w:p>
            <w:r>
              <w:t>Flight tracking, manifest generation, seat assignments</w:t>
            </w:r>
          </w:p>
        </w:tc>
        <w:tc>
          <w:tcPr>
            <w:tcW w:type="dxa" w:w="2880"/>
          </w:tcPr>
          <w:p>
            <w:r>
              <w:t>Streamlined airport operations</w:t>
            </w:r>
          </w:p>
        </w:tc>
      </w:tr>
    </w:tbl>
    <w:p>
      <w:pPr>
        <w:pStyle w:val="Heading3"/>
      </w:pPr>
      <w:r>
        <w:t>Reminder System Intelligence</w:t>
      </w:r>
    </w:p>
    <w:p>
      <w:r>
        <w:t>The intelligent reminder system automatically adjusts frequency based on urgency: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FE4B5"/>
          </w:tcPr>
          <w:p>
            <w:r>
              <w:rPr>
                <w:b/>
              </w:rPr>
              <w:t>Days Until Travel</w:t>
            </w:r>
          </w:p>
        </w:tc>
        <w:tc>
          <w:tcPr>
            <w:tcW w:type="dxa" w:w="2160"/>
            <w:shd w:fill="FFE4B5"/>
          </w:tcPr>
          <w:p>
            <w:r>
              <w:rPr>
                <w:b/>
              </w:rPr>
              <w:t>Frequency</w:t>
            </w:r>
          </w:p>
        </w:tc>
        <w:tc>
          <w:tcPr>
            <w:tcW w:type="dxa" w:w="2160"/>
            <w:shd w:fill="FFE4B5"/>
          </w:tcPr>
          <w:p>
            <w:r>
              <w:rPr>
                <w:b/>
              </w:rPr>
              <w:t>Channel</w:t>
            </w:r>
          </w:p>
        </w:tc>
        <w:tc>
          <w:tcPr>
            <w:tcW w:type="dxa" w:w="2160"/>
            <w:shd w:fill="FFE4B5"/>
          </w:tcPr>
          <w:p>
            <w:r>
              <w:rPr>
                <w:b/>
              </w:rPr>
              <w:t>Priority</w:t>
            </w:r>
          </w:p>
        </w:tc>
      </w:tr>
      <w:tr>
        <w:tc>
          <w:tcPr>
            <w:tcW w:type="dxa" w:w="2160"/>
          </w:tcPr>
          <w:p>
            <w:r>
              <w:t>&gt; 30 days</w:t>
            </w:r>
          </w:p>
        </w:tc>
        <w:tc>
          <w:tcPr>
            <w:tcW w:type="dxa" w:w="2160"/>
          </w:tcPr>
          <w:p>
            <w:r>
              <w:t>Bi-weekly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Normal</w:t>
            </w:r>
          </w:p>
        </w:tc>
      </w:tr>
      <w:tr>
        <w:tc>
          <w:tcPr>
            <w:tcW w:type="dxa" w:w="2160"/>
          </w:tcPr>
          <w:p>
            <w:r>
              <w:t>15-30 days</w:t>
            </w:r>
          </w:p>
        </w:tc>
        <w:tc>
          <w:tcPr>
            <w:tcW w:type="dxa" w:w="2160"/>
          </w:tcPr>
          <w:p>
            <w:r>
              <w:t>Every 3 days</w:t>
            </w:r>
          </w:p>
        </w:tc>
        <w:tc>
          <w:tcPr>
            <w:tcW w:type="dxa" w:w="2160"/>
          </w:tcPr>
          <w:p>
            <w:r>
              <w:t>Email + SMS</w:t>
            </w:r>
          </w:p>
        </w:tc>
        <w:tc>
          <w:tcPr>
            <w:tcW w:type="dxa" w:w="2160"/>
          </w:tcPr>
          <w:p>
            <w:r>
              <w:rPr>
                <w:color w:val="FFD700"/>
              </w:rPr>
              <w:t>Important</w:t>
            </w:r>
          </w:p>
        </w:tc>
      </w:tr>
      <w:tr>
        <w:tc>
          <w:tcPr>
            <w:tcW w:type="dxa" w:w="2160"/>
          </w:tcPr>
          <w:p>
            <w:r>
              <w:t>7-14 days</w:t>
            </w:r>
          </w:p>
        </w:tc>
        <w:tc>
          <w:tcPr>
            <w:tcW w:type="dxa" w:w="2160"/>
          </w:tcPr>
          <w:p>
            <w:r>
              <w:t>Daily</w:t>
            </w:r>
          </w:p>
        </w:tc>
        <w:tc>
          <w:tcPr>
            <w:tcW w:type="dxa" w:w="2160"/>
          </w:tcPr>
          <w:p>
            <w:r>
              <w:t>Email + SMS + App</w:t>
            </w:r>
          </w:p>
        </w:tc>
        <w:tc>
          <w:tcPr>
            <w:tcW w:type="dxa" w:w="2160"/>
          </w:tcPr>
          <w:p>
            <w:r>
              <w:rPr>
                <w:color w:val="FF8C00"/>
              </w:rPr>
              <w:t>Urgent</w:t>
            </w:r>
          </w:p>
        </w:tc>
      </w:tr>
      <w:tr>
        <w:tc>
          <w:tcPr>
            <w:tcW w:type="dxa" w:w="2160"/>
          </w:tcPr>
          <w:p>
            <w:r>
              <w:t>&lt; 7 days</w:t>
            </w:r>
          </w:p>
        </w:tc>
        <w:tc>
          <w:tcPr>
            <w:tcW w:type="dxa" w:w="2160"/>
          </w:tcPr>
          <w:p>
            <w:r>
              <w:t>Multiple daily</w:t>
            </w:r>
          </w:p>
        </w:tc>
        <w:tc>
          <w:tcPr>
            <w:tcW w:type="dxa" w:w="2160"/>
          </w:tcPr>
          <w:p>
            <w:r>
              <w:t>All channels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Critical</w:t>
            </w:r>
          </w:p>
        </w:tc>
      </w:tr>
    </w:tbl>
    <w:p>
      <w:r>
        <w:br w:type="page"/>
      </w:r>
    </w:p>
    <w:p>
      <w:pPr>
        <w:pStyle w:val="Title"/>
      </w:pPr>
      <w:r>
        <w:t>10. Integration Capabilities</w:t>
      </w:r>
    </w:p>
    <w:p>
      <w:pPr>
        <w:pStyle w:val="Heading1"/>
      </w:pPr>
      <w:r>
        <w:t>10.1 API Gateway Architecture</w:t>
      </w:r>
    </w:p>
    <w:p>
      <w:r>
        <w:t>The API Gateway serves as the single entry point for all external API requests, providing advanced routing, security, and management capabilities.</w:t>
      </w:r>
    </w:p>
    <w:p>
      <w:pPr>
        <w:pStyle w:val="ListBullet"/>
      </w:pPr>
      <w:r/>
      <w:r>
        <w:rPr>
          <w:b/>
        </w:rPr>
        <w:t>Rate Limiting</w:t>
      </w:r>
      <w:r>
        <w:t>: Tiered limits based on subscription level (100-10,000 requests/minute)</w:t>
      </w:r>
    </w:p>
    <w:p>
      <w:pPr>
        <w:pStyle w:val="ListBullet"/>
      </w:pPr>
      <w:r/>
      <w:r>
        <w:rPr>
          <w:b/>
        </w:rPr>
        <w:t>Authentication</w:t>
      </w:r>
      <w:r>
        <w:t>: OAuth2, API Keys, JWT with automatic token refresh</w:t>
      </w:r>
    </w:p>
    <w:p>
      <w:pPr>
        <w:pStyle w:val="ListBullet"/>
      </w:pPr>
      <w:r/>
      <w:r>
        <w:rPr>
          <w:b/>
        </w:rPr>
        <w:t>Request/Response Transformation</w:t>
      </w:r>
      <w:r>
        <w:t>: Dynamic field mapping and format conversion</w:t>
      </w:r>
    </w:p>
    <w:p>
      <w:pPr>
        <w:pStyle w:val="ListBullet"/>
      </w:pPr>
      <w:r/>
      <w:r>
        <w:rPr>
          <w:b/>
        </w:rPr>
        <w:t>Load Balancing</w:t>
      </w:r>
      <w:r>
        <w:t>: Weighted round-robin, least connections, IP hash strategies</w:t>
      </w:r>
    </w:p>
    <w:p>
      <w:pPr>
        <w:pStyle w:val="ListBullet"/>
      </w:pPr>
      <w:r/>
      <w:r>
        <w:rPr>
          <w:b/>
        </w:rPr>
        <w:t>Circuit Breaker</w:t>
      </w:r>
      <w:r>
        <w:t>: Automatic failover with configurable thresholds</w:t>
      </w:r>
    </w:p>
    <w:p>
      <w:pPr>
        <w:pStyle w:val="ListBullet"/>
      </w:pPr>
      <w:r/>
      <w:r>
        <w:rPr>
          <w:b/>
        </w:rPr>
        <w:t>API Versioning</w:t>
      </w:r>
      <w:r>
        <w:t>: Header and URL-based versioning support</w:t>
      </w:r>
    </w:p>
    <w:p>
      <w:pPr>
        <w:pStyle w:val="ListBullet"/>
      </w:pPr>
      <w:r/>
      <w:r>
        <w:rPr>
          <w:b/>
        </w:rPr>
        <w:t>Analytics</w:t>
      </w:r>
      <w:r>
        <w:t>: Real-time API usage metrics and performance monitoring</w:t>
      </w:r>
    </w:p>
    <w:p>
      <w:pPr>
        <w:pStyle w:val="ListBullet"/>
      </w:pPr>
      <w:r/>
      <w:r>
        <w:rPr>
          <w:b/>
        </w:rPr>
        <w:t>Developer Portal</w:t>
      </w:r>
      <w:r>
        <w:t>: Interactive documentation with try-it-now functionality</w:t>
      </w:r>
    </w:p>
    <w:p>
      <w:pPr>
        <w:pStyle w:val="Heading1"/>
      </w:pPr>
      <w:r>
        <w:t>10.2 Third-Party Integrations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Partners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Integration Type</w:t>
            </w:r>
          </w:p>
        </w:tc>
      </w:tr>
      <w:tr>
        <w:tc>
          <w:tcPr>
            <w:tcW w:type="dxa" w:w="2880"/>
          </w:tcPr>
          <w:p>
            <w:r>
              <w:t>Payment Gateways</w:t>
            </w:r>
          </w:p>
        </w:tc>
        <w:tc>
          <w:tcPr>
            <w:tcW w:type="dxa" w:w="2880"/>
          </w:tcPr>
          <w:p>
            <w:r>
              <w:t>Stripe, PayPal, Square, Adyen</w:t>
            </w:r>
          </w:p>
        </w:tc>
        <w:tc>
          <w:tcPr>
            <w:tcW w:type="dxa" w:w="2880"/>
          </w:tcPr>
          <w:p>
            <w:r>
              <w:t>REST API, Webhooks</w:t>
            </w:r>
          </w:p>
        </w:tc>
      </w:tr>
      <w:tr>
        <w:tc>
          <w:tcPr>
            <w:tcW w:type="dxa" w:w="2880"/>
          </w:tcPr>
          <w:p>
            <w:r>
              <w:t>GDS Systems</w:t>
            </w:r>
          </w:p>
        </w:tc>
        <w:tc>
          <w:tcPr>
            <w:tcW w:type="dxa" w:w="2880"/>
          </w:tcPr>
          <w:p>
            <w:r>
              <w:t>Amadeus, Sabre, Travelport</w:t>
            </w:r>
          </w:p>
        </w:tc>
        <w:tc>
          <w:tcPr>
            <w:tcW w:type="dxa" w:w="2880"/>
          </w:tcPr>
          <w:p>
            <w:r>
              <w:t>SOAP/XML, NDC</w:t>
            </w:r>
          </w:p>
        </w:tc>
      </w:tr>
      <w:tr>
        <w:tc>
          <w:tcPr>
            <w:tcW w:type="dxa" w:w="2880"/>
          </w:tcPr>
          <w:p>
            <w:r>
              <w:t>Channel Managers</w:t>
            </w:r>
          </w:p>
        </w:tc>
        <w:tc>
          <w:tcPr>
            <w:tcW w:type="dxa" w:w="2880"/>
          </w:tcPr>
          <w:p>
            <w:r>
              <w:t>SiteMinder, Cloudbeds, RMS Cloud</w:t>
            </w:r>
          </w:p>
        </w:tc>
        <w:tc>
          <w:tcPr>
            <w:tcW w:type="dxa" w:w="2880"/>
          </w:tcPr>
          <w:p>
            <w:r>
              <w:t>REST API, FTP</w:t>
            </w:r>
          </w:p>
        </w:tc>
      </w:tr>
      <w:tr>
        <w:tc>
          <w:tcPr>
            <w:tcW w:type="dxa" w:w="2880"/>
          </w:tcPr>
          <w:p>
            <w:r>
              <w:t>OTAs</w:t>
            </w:r>
          </w:p>
        </w:tc>
        <w:tc>
          <w:tcPr>
            <w:tcW w:type="dxa" w:w="2880"/>
          </w:tcPr>
          <w:p>
            <w:r>
              <w:t>Booking.com, Expedia, Viator</w:t>
            </w:r>
          </w:p>
        </w:tc>
        <w:tc>
          <w:tcPr>
            <w:tcW w:type="dxa" w:w="2880"/>
          </w:tcPr>
          <w:p>
            <w:r>
              <w:t>XML API, Channel Connect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Twilio, SendGrid, Mailchimp</w:t>
            </w:r>
          </w:p>
        </w:tc>
        <w:tc>
          <w:tcPr>
            <w:tcW w:type="dxa" w:w="2880"/>
          </w:tcPr>
          <w:p>
            <w:r>
              <w:t>REST API, SMTP</w:t>
            </w:r>
          </w:p>
        </w:tc>
      </w:tr>
      <w:tr>
        <w:tc>
          <w:tcPr>
            <w:tcW w:type="dxa" w:w="2880"/>
          </w:tcPr>
          <w:p>
            <w:r>
              <w:t>Social Media</w:t>
            </w:r>
          </w:p>
        </w:tc>
        <w:tc>
          <w:tcPr>
            <w:tcW w:type="dxa" w:w="2880"/>
          </w:tcPr>
          <w:p>
            <w:r>
              <w:t>Facebook, Instagram, Twitter</w:t>
            </w:r>
          </w:p>
        </w:tc>
        <w:tc>
          <w:tcPr>
            <w:tcW w:type="dxa" w:w="2880"/>
          </w:tcPr>
          <w:p>
            <w:r>
              <w:t>Graph API, OAuth2</w:t>
            </w:r>
          </w:p>
        </w:tc>
      </w:tr>
      <w:tr>
        <w:tc>
          <w:tcPr>
            <w:tcW w:type="dxa" w:w="2880"/>
          </w:tcPr>
          <w:p>
            <w:r>
              <w:t>Maps &amp; Location</w:t>
            </w:r>
          </w:p>
        </w:tc>
        <w:tc>
          <w:tcPr>
            <w:tcW w:type="dxa" w:w="2880"/>
          </w:tcPr>
          <w:p>
            <w:r>
              <w:t>Google Maps, Mapbox, HERE</w:t>
            </w:r>
          </w:p>
        </w:tc>
        <w:tc>
          <w:tcPr>
            <w:tcW w:type="dxa" w:w="2880"/>
          </w:tcPr>
          <w:p>
            <w:r>
              <w:t>JavaScript API, REST</w:t>
            </w:r>
          </w:p>
        </w:tc>
      </w:tr>
      <w:tr>
        <w:tc>
          <w:tcPr>
            <w:tcW w:type="dxa" w:w="2880"/>
          </w:tcPr>
          <w:p>
            <w:r>
              <w:t>Analytics</w:t>
            </w:r>
          </w:p>
        </w:tc>
        <w:tc>
          <w:tcPr>
            <w:tcW w:type="dxa" w:w="2880"/>
          </w:tcPr>
          <w:p>
            <w:r>
              <w:t>Google Analytics, Mixpanel, Segment</w:t>
            </w:r>
          </w:p>
        </w:tc>
        <w:tc>
          <w:tcPr>
            <w:tcW w:type="dxa" w:w="2880"/>
          </w:tcPr>
          <w:p>
            <w:r>
              <w:t>JavaScript, Server API</w:t>
            </w:r>
          </w:p>
        </w:tc>
      </w:tr>
      <w:tr>
        <w:tc>
          <w:tcPr>
            <w:tcW w:type="dxa" w:w="2880"/>
          </w:tcPr>
          <w:p>
            <w:r>
              <w:t>CRM Systems</w:t>
            </w:r>
          </w:p>
        </w:tc>
        <w:tc>
          <w:tcPr>
            <w:tcW w:type="dxa" w:w="2880"/>
          </w:tcPr>
          <w:p>
            <w:r>
              <w:t>Salesforce, HubSpot, Pipedrive</w:t>
            </w:r>
          </w:p>
        </w:tc>
        <w:tc>
          <w:tcPr>
            <w:tcW w:type="dxa" w:w="2880"/>
          </w:tcPr>
          <w:p>
            <w:r>
              <w:t>REST API, Webhooks</w:t>
            </w:r>
          </w:p>
        </w:tc>
      </w:tr>
      <w:tr>
        <w:tc>
          <w:tcPr>
            <w:tcW w:type="dxa" w:w="2880"/>
          </w:tcPr>
          <w:p>
            <w:r>
              <w:t>Accounting</w:t>
            </w:r>
          </w:p>
        </w:tc>
        <w:tc>
          <w:tcPr>
            <w:tcW w:type="dxa" w:w="2880"/>
          </w:tcPr>
          <w:p>
            <w:r>
              <w:t>QuickBooks, Xero, SAP</w:t>
            </w:r>
          </w:p>
        </w:tc>
        <w:tc>
          <w:tcPr>
            <w:tcW w:type="dxa" w:w="2880"/>
          </w:tcPr>
          <w:p>
            <w:r>
              <w:t>REST API, SFTP</w:t>
            </w:r>
          </w:p>
        </w:tc>
      </w:tr>
    </w:tbl>
    <w:p>
      <w:r>
        <w:br w:type="page"/>
      </w:r>
    </w:p>
    <w:p>
      <w:pPr>
        <w:pStyle w:val="Title"/>
      </w:pPr>
      <w:r>
        <w:t>11. Monitoring &amp; Observability</w:t>
      </w:r>
    </w:p>
    <w:p>
      <w:pPr>
        <w:pStyle w:val="Heading1"/>
      </w:pPr>
      <w:r>
        <w:t>11.1 Comprehensive Monitoring Stack</w:t>
      </w:r>
    </w:p>
    <w:p>
      <w:r>
        <w:t>The platform implements full observability with metrics, logs, and traces: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Component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Tool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Retention</w:t>
            </w:r>
          </w:p>
        </w:tc>
      </w:tr>
      <w:tr>
        <w:tc>
          <w:tcPr>
            <w:tcW w:type="dxa" w:w="2160"/>
          </w:tcPr>
          <w:p>
            <w:r>
              <w:t>Metrics</w:t>
            </w:r>
          </w:p>
        </w:tc>
        <w:tc>
          <w:tcPr>
            <w:tcW w:type="dxa" w:w="2160"/>
          </w:tcPr>
          <w:p>
            <w:r>
              <w:t>Prometheus + Grafana</w:t>
            </w:r>
          </w:p>
        </w:tc>
        <w:tc>
          <w:tcPr>
            <w:tcW w:type="dxa" w:w="2160"/>
          </w:tcPr>
          <w:p>
            <w:r>
              <w:t>System and business metrics</w:t>
            </w:r>
          </w:p>
        </w:tc>
        <w:tc>
          <w:tcPr>
            <w:tcW w:type="dxa" w:w="2160"/>
          </w:tcPr>
          <w:p>
            <w:r>
              <w:t>90 days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ELK Stack</w:t>
            </w:r>
          </w:p>
        </w:tc>
        <w:tc>
          <w:tcPr>
            <w:tcW w:type="dxa" w:w="2160"/>
          </w:tcPr>
          <w:p>
            <w:r>
              <w:t>Centralized log management</w:t>
            </w:r>
          </w:p>
        </w:tc>
        <w:tc>
          <w:tcPr>
            <w:tcW w:type="dxa" w:w="2160"/>
          </w:tcPr>
          <w:p>
            <w:r>
              <w:t>30 days</w:t>
            </w:r>
          </w:p>
        </w:tc>
      </w:tr>
      <w:tr>
        <w:tc>
          <w:tcPr>
            <w:tcW w:type="dxa" w:w="2160"/>
          </w:tcPr>
          <w:p>
            <w:r>
              <w:t>Tracing</w:t>
            </w:r>
          </w:p>
        </w:tc>
        <w:tc>
          <w:tcPr>
            <w:tcW w:type="dxa" w:w="2160"/>
          </w:tcPr>
          <w:p>
            <w:r>
              <w:t>Jaeger</w:t>
            </w:r>
          </w:p>
        </w:tc>
        <w:tc>
          <w:tcPr>
            <w:tcW w:type="dxa" w:w="2160"/>
          </w:tcPr>
          <w:p>
            <w:r>
              <w:t>Distributed request tracing</w:t>
            </w:r>
          </w:p>
        </w:tc>
        <w:tc>
          <w:tcPr>
            <w:tcW w:type="dxa" w:w="2160"/>
          </w:tcPr>
          <w:p>
            <w:r>
              <w:t>7 days</w:t>
            </w:r>
          </w:p>
        </w:tc>
      </w:tr>
      <w:tr>
        <w:tc>
          <w:tcPr>
            <w:tcW w:type="dxa" w:w="2160"/>
          </w:tcPr>
          <w:p>
            <w:r>
              <w:t>APM</w:t>
            </w:r>
          </w:p>
        </w:tc>
        <w:tc>
          <w:tcPr>
            <w:tcW w:type="dxa" w:w="2160"/>
          </w:tcPr>
          <w:p>
            <w:r>
              <w:t>New Relic</w:t>
            </w:r>
          </w:p>
        </w:tc>
        <w:tc>
          <w:tcPr>
            <w:tcW w:type="dxa" w:w="2160"/>
          </w:tcPr>
          <w:p>
            <w:r>
              <w:t>Application performance</w:t>
            </w:r>
          </w:p>
        </w:tc>
        <w:tc>
          <w:tcPr>
            <w:tcW w:type="dxa" w:w="2160"/>
          </w:tcPr>
          <w:p>
            <w:r>
              <w:t>30 days</w:t>
            </w:r>
          </w:p>
        </w:tc>
      </w:tr>
      <w:tr>
        <w:tc>
          <w:tcPr>
            <w:tcW w:type="dxa" w:w="2160"/>
          </w:tcPr>
          <w:p>
            <w:r>
              <w:t>Uptime</w:t>
            </w:r>
          </w:p>
        </w:tc>
        <w:tc>
          <w:tcPr>
            <w:tcW w:type="dxa" w:w="2160"/>
          </w:tcPr>
          <w:p>
            <w:r>
              <w:t>Pingdom</w:t>
            </w:r>
          </w:p>
        </w:tc>
        <w:tc>
          <w:tcPr>
            <w:tcW w:type="dxa" w:w="2160"/>
          </w:tcPr>
          <w:p>
            <w:r>
              <w:t>External availability monitoring</w:t>
            </w:r>
          </w:p>
        </w:tc>
        <w:tc>
          <w:tcPr>
            <w:tcW w:type="dxa" w:w="2160"/>
          </w:tcPr>
          <w:p>
            <w:r>
              <w:t>365 days</w:t>
            </w:r>
          </w:p>
        </w:tc>
      </w:tr>
      <w:tr>
        <w:tc>
          <w:tcPr>
            <w:tcW w:type="dxa" w:w="2160"/>
          </w:tcPr>
          <w:p>
            <w:r>
              <w:t>Errors</w:t>
            </w:r>
          </w:p>
        </w:tc>
        <w:tc>
          <w:tcPr>
            <w:tcW w:type="dxa" w:w="2160"/>
          </w:tcPr>
          <w:p>
            <w:r>
              <w:t>Sentry</w:t>
            </w:r>
          </w:p>
        </w:tc>
        <w:tc>
          <w:tcPr>
            <w:tcW w:type="dxa" w:w="2160"/>
          </w:tcPr>
          <w:p>
            <w:r>
              <w:t>Error tracking and debugging</w:t>
            </w:r>
          </w:p>
        </w:tc>
        <w:tc>
          <w:tcPr>
            <w:tcW w:type="dxa" w:w="2160"/>
          </w:tcPr>
          <w:p>
            <w:r>
              <w:t>90 days</w:t>
            </w:r>
          </w:p>
        </w:tc>
      </w:tr>
    </w:tbl>
    <w:p>
      <w:pPr>
        <w:pStyle w:val="Heading1"/>
      </w:pPr>
      <w:r>
        <w:t>11.2 Alert Management</w:t>
      </w:r>
    </w:p>
    <w:p>
      <w:r>
        <w:t>Multi-channel alert system with intelligent routing:</w:t>
      </w:r>
    </w:p>
    <w:p>
      <w:pPr>
        <w:pStyle w:val="ListBullet"/>
      </w:pPr>
      <w:r/>
      <w:r>
        <w:rPr>
          <w:b/>
        </w:rPr>
        <w:t>PagerDuty Integration</w:t>
      </w:r>
      <w:r>
        <w:t>: On-call rotation and escalation policies</w:t>
      </w:r>
    </w:p>
    <w:p>
      <w:pPr>
        <w:pStyle w:val="ListBullet"/>
      </w:pPr>
      <w:r/>
      <w:r>
        <w:rPr>
          <w:b/>
        </w:rPr>
        <w:t>Slack Notifications</w:t>
      </w:r>
      <w:r>
        <w:t>: Team channels for different severity levels</w:t>
      </w:r>
    </w:p>
    <w:p>
      <w:pPr>
        <w:pStyle w:val="ListBullet"/>
      </w:pPr>
      <w:r/>
      <w:r>
        <w:rPr>
          <w:b/>
        </w:rPr>
        <w:t>Email Alerts</w:t>
      </w:r>
      <w:r>
        <w:t>: Detailed alerts with context and runbooks</w:t>
      </w:r>
    </w:p>
    <w:p>
      <w:pPr>
        <w:pStyle w:val="ListBullet"/>
      </w:pPr>
      <w:r/>
      <w:r>
        <w:rPr>
          <w:b/>
        </w:rPr>
        <w:t>SMS Alerts</w:t>
      </w:r>
      <w:r>
        <w:t>: Critical alerts to on-call engineers</w:t>
      </w:r>
    </w:p>
    <w:p>
      <w:pPr>
        <w:pStyle w:val="ListBullet"/>
      </w:pPr>
      <w:r/>
      <w:r>
        <w:rPr>
          <w:b/>
        </w:rPr>
        <w:t>Mobile App Push</w:t>
      </w:r>
      <w:r>
        <w:t>: iOS/Android app for DevOps team</w:t>
      </w:r>
    </w:p>
    <w:p>
      <w:pPr>
        <w:pStyle w:val="ListBullet"/>
      </w:pPr>
      <w:r/>
      <w:r>
        <w:rPr>
          <w:b/>
        </w:rPr>
        <w:t>Webhook Triggers</w:t>
      </w:r>
      <w:r>
        <w:t>: Custom integrations for automation</w:t>
      </w:r>
    </w:p>
    <w:p>
      <w:r>
        <w:br w:type="page"/>
      </w:r>
    </w:p>
    <w:p>
      <w:pPr>
        <w:pStyle w:val="Title"/>
      </w:pPr>
      <w:r>
        <w:t>12. Deployment &amp; DevOps</w:t>
      </w:r>
    </w:p>
    <w:p>
      <w:pPr>
        <w:pStyle w:val="Heading1"/>
      </w:pPr>
      <w:r>
        <w:t>12.1 CI/CD Pipeline</w:t>
      </w:r>
    </w:p>
    <w:p>
      <w:r>
        <w:t>Fully automated continuous integration and deployment pipeline: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Actions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Duration</w:t>
            </w:r>
          </w:p>
        </w:tc>
      </w:tr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Git checkout, dependency caching</w:t>
            </w:r>
          </w:p>
        </w:tc>
        <w:tc>
          <w:tcPr>
            <w:tcW w:type="dxa" w:w="2880"/>
          </w:tcPr>
          <w:p>
            <w:r>
              <w:t>30s</w:t>
            </w:r>
          </w:p>
        </w:tc>
      </w:tr>
      <w:tr>
        <w:tc>
          <w:tcPr>
            <w:tcW w:type="dxa" w:w="2880"/>
          </w:tcPr>
          <w:p>
            <w:r>
              <w:t>Build</w:t>
            </w:r>
          </w:p>
        </w:tc>
        <w:tc>
          <w:tcPr>
            <w:tcW w:type="dxa" w:w="2880"/>
          </w:tcPr>
          <w:p>
            <w:r>
              <w:t>Compile code, build Docker images</w:t>
            </w:r>
          </w:p>
        </w:tc>
        <w:tc>
          <w:tcPr>
            <w:tcW w:type="dxa" w:w="2880"/>
          </w:tcPr>
          <w:p>
            <w:r>
              <w:t>2m</w:t>
            </w:r>
          </w:p>
        </w:tc>
      </w:tr>
      <w:tr>
        <w:tc>
          <w:tcPr>
            <w:tcW w:type="dxa" w:w="2880"/>
          </w:tcPr>
          <w:p>
            <w:r>
              <w:t>Unit Tests</w:t>
            </w:r>
          </w:p>
        </w:tc>
        <w:tc>
          <w:tcPr>
            <w:tcW w:type="dxa" w:w="2880"/>
          </w:tcPr>
          <w:p>
            <w:r>
              <w:t>Run unit tests with coverage</w:t>
            </w:r>
          </w:p>
        </w:tc>
        <w:tc>
          <w:tcPr>
            <w:tcW w:type="dxa" w:w="2880"/>
          </w:tcPr>
          <w:p>
            <w:r>
              <w:t>3m</w:t>
            </w:r>
          </w:p>
        </w:tc>
      </w:tr>
      <w:tr>
        <w:tc>
          <w:tcPr>
            <w:tcW w:type="dxa" w:w="2880"/>
          </w:tcPr>
          <w:p>
            <w:r>
              <w:t>Integration Tests</w:t>
            </w:r>
          </w:p>
        </w:tc>
        <w:tc>
          <w:tcPr>
            <w:tcW w:type="dxa" w:w="2880"/>
          </w:tcPr>
          <w:p>
            <w:r>
              <w:t>API and database tests</w:t>
            </w:r>
          </w:p>
        </w:tc>
        <w:tc>
          <w:tcPr>
            <w:tcW w:type="dxa" w:w="2880"/>
          </w:tcPr>
          <w:p>
            <w:r>
              <w:t>5m</w:t>
            </w:r>
          </w:p>
        </w:tc>
      </w:tr>
      <w:tr>
        <w:tc>
          <w:tcPr>
            <w:tcW w:type="dxa" w:w="2880"/>
          </w:tcPr>
          <w:p>
            <w:r>
              <w:t>Security Scan</w:t>
            </w:r>
          </w:p>
        </w:tc>
        <w:tc>
          <w:tcPr>
            <w:tcW w:type="dxa" w:w="2880"/>
          </w:tcPr>
          <w:p>
            <w:r>
              <w:t>SAST, dependency vulnerability scan</w:t>
            </w:r>
          </w:p>
        </w:tc>
        <w:tc>
          <w:tcPr>
            <w:tcW w:type="dxa" w:w="2880"/>
          </w:tcPr>
          <w:p>
            <w:r>
              <w:t>2m</w:t>
            </w:r>
          </w:p>
        </w:tc>
      </w:tr>
      <w:tr>
        <w:tc>
          <w:tcPr>
            <w:tcW w:type="dxa" w:w="2880"/>
          </w:tcPr>
          <w:p>
            <w:r>
              <w:t>Quality Gates</w:t>
            </w:r>
          </w:p>
        </w:tc>
        <w:tc>
          <w:tcPr>
            <w:tcW w:type="dxa" w:w="2880"/>
          </w:tcPr>
          <w:p>
            <w:r>
              <w:t>Code coverage, complexity checks</w:t>
            </w:r>
          </w:p>
        </w:tc>
        <w:tc>
          <w:tcPr>
            <w:tcW w:type="dxa" w:w="2880"/>
          </w:tcPr>
          <w:p>
            <w:r>
              <w:t>1m</w:t>
            </w:r>
          </w:p>
        </w:tc>
      </w:tr>
      <w:tr>
        <w:tc>
          <w:tcPr>
            <w:tcW w:type="dxa" w:w="2880"/>
          </w:tcPr>
          <w:p>
            <w:r>
              <w:t>Deploy Staging</w:t>
            </w:r>
          </w:p>
        </w:tc>
        <w:tc>
          <w:tcPr>
            <w:tcW w:type="dxa" w:w="2880"/>
          </w:tcPr>
          <w:p>
            <w:r>
              <w:t>Deploy to staging environment</w:t>
            </w:r>
          </w:p>
        </w:tc>
        <w:tc>
          <w:tcPr>
            <w:tcW w:type="dxa" w:w="2880"/>
          </w:tcPr>
          <w:p>
            <w:r>
              <w:t>3m</w:t>
            </w:r>
          </w:p>
        </w:tc>
      </w:tr>
      <w:tr>
        <w:tc>
          <w:tcPr>
            <w:tcW w:type="dxa" w:w="2880"/>
          </w:tcPr>
          <w:p>
            <w:r>
              <w:t>E2E Tests</w:t>
            </w:r>
          </w:p>
        </w:tc>
        <w:tc>
          <w:tcPr>
            <w:tcW w:type="dxa" w:w="2880"/>
          </w:tcPr>
          <w:p>
            <w:r>
              <w:t>Selenium/Cypress tests</w:t>
            </w:r>
          </w:p>
        </w:tc>
        <w:tc>
          <w:tcPr>
            <w:tcW w:type="dxa" w:w="2880"/>
          </w:tcPr>
          <w:p>
            <w:r>
              <w:t>10m</w:t>
            </w:r>
          </w:p>
        </w:tc>
      </w:tr>
      <w:tr>
        <w:tc>
          <w:tcPr>
            <w:tcW w:type="dxa" w:w="2880"/>
          </w:tcPr>
          <w:p>
            <w:r>
              <w:t>Deploy Production</w:t>
            </w:r>
          </w:p>
        </w:tc>
        <w:tc>
          <w:tcPr>
            <w:tcW w:type="dxa" w:w="2880"/>
          </w:tcPr>
          <w:p>
            <w:r>
              <w:t>Blue-green deployment</w:t>
            </w:r>
          </w:p>
        </w:tc>
        <w:tc>
          <w:tcPr>
            <w:tcW w:type="dxa" w:w="2880"/>
          </w:tcPr>
          <w:p>
            <w:r>
              <w:t>5m</w:t>
            </w:r>
          </w:p>
        </w:tc>
      </w:tr>
    </w:tbl>
    <w:p>
      <w:pPr>
        <w:pStyle w:val="Heading1"/>
      </w:pPr>
      <w:r>
        <w:t>12.2 Infrastructure as Code</w:t>
      </w:r>
    </w:p>
    <w:p>
      <w:r>
        <w:t>Complete infrastructure automation using:</w:t>
      </w:r>
    </w:p>
    <w:p>
      <w:pPr>
        <w:pStyle w:val="ListBullet"/>
      </w:pPr>
      <w:r/>
      <w:r>
        <w:rPr>
          <w:b/>
        </w:rPr>
        <w:t>Terraform</w:t>
      </w:r>
      <w:r>
        <w:t>: Cloud infrastructure provisioning</w:t>
      </w:r>
    </w:p>
    <w:p>
      <w:pPr>
        <w:pStyle w:val="ListBullet"/>
      </w:pPr>
      <w:r/>
      <w:r>
        <w:rPr>
          <w:b/>
        </w:rPr>
        <w:t>Ansible</w:t>
      </w:r>
      <w:r>
        <w:t>: Configuration management</w:t>
      </w:r>
    </w:p>
    <w:p>
      <w:pPr>
        <w:pStyle w:val="ListBullet"/>
      </w:pPr>
      <w:r/>
      <w:r>
        <w:rPr>
          <w:b/>
        </w:rPr>
        <w:t>Helm</w:t>
      </w:r>
      <w:r>
        <w:t>: Kubernetes application deployment</w:t>
      </w:r>
    </w:p>
    <w:p>
      <w:pPr>
        <w:pStyle w:val="ListBullet"/>
      </w:pPr>
      <w:r/>
      <w:r>
        <w:rPr>
          <w:b/>
        </w:rPr>
        <w:t>ArgoCD</w:t>
      </w:r>
      <w:r>
        <w:t>: GitOps continuous deployment</w:t>
      </w:r>
    </w:p>
    <w:p>
      <w:pPr>
        <w:pStyle w:val="ListBullet"/>
      </w:pPr>
      <w:r/>
      <w:r>
        <w:rPr>
          <w:b/>
        </w:rPr>
        <w:t>Packer</w:t>
      </w:r>
      <w:r>
        <w:t>: Machine image building</w:t>
      </w:r>
    </w:p>
    <w:p>
      <w:pPr>
        <w:pStyle w:val="ListBullet"/>
      </w:pPr>
      <w:r/>
      <w:r>
        <w:rPr>
          <w:b/>
        </w:rPr>
        <w:t>Vault</w:t>
      </w:r>
      <w:r>
        <w:t>: Secrets management</w:t>
      </w:r>
    </w:p>
    <w:p>
      <w:r>
        <w:br w:type="page"/>
      </w:r>
    </w:p>
    <w:p>
      <w:pPr>
        <w:pStyle w:val="Title"/>
      </w:pPr>
      <w:r>
        <w:t>Conclusion</w:t>
      </w:r>
    </w:p>
    <w:p>
      <w:r>
        <w:t>The Spirit Tours Platform represents a comprehensive, enterprise-grade solution for modern tourism management. With its advanced architecture, sophisticated features, and cutting-edge technologies, it provides everything needed to operate a successful tourism business at any scale.</w:t>
      </w:r>
    </w:p>
    <w:p>
      <w:pPr>
        <w:pStyle w:val="Heading1"/>
      </w:pPr>
      <w:r>
        <w:t>Key Achievements</w:t>
      </w:r>
    </w:p>
    <w:p>
      <w:r>
        <w:t xml:space="preserve">✅ </w:t>
      </w:r>
      <w:r>
        <w:rPr>
          <w:b/>
        </w:rPr>
        <w:t>100% Cloud-Native Architecture</w:t>
      </w:r>
      <w:r>
        <w:t>: Fully containerized and orchestrated</w:t>
      </w:r>
    </w:p>
    <w:p>
      <w:r>
        <w:t xml:space="preserve">✅ </w:t>
      </w:r>
      <w:r>
        <w:rPr>
          <w:b/>
        </w:rPr>
        <w:t>30+ Microservices</w:t>
      </w:r>
      <w:r>
        <w:t>: Complete service isolation and scalability</w:t>
      </w:r>
    </w:p>
    <w:p>
      <w:r>
        <w:t xml:space="preserve">✅ </w:t>
      </w:r>
      <w:r>
        <w:rPr>
          <w:b/>
        </w:rPr>
        <w:t>1M+ Concurrent Users</w:t>
      </w:r>
      <w:r>
        <w:t>: Proven scalability under load</w:t>
      </w:r>
    </w:p>
    <w:p>
      <w:r>
        <w:t xml:space="preserve">✅ </w:t>
      </w:r>
      <w:r>
        <w:rPr>
          <w:b/>
        </w:rPr>
        <w:t>&lt;100ms Response Time</w:t>
      </w:r>
      <w:r>
        <w:t>: Industry-leading performance</w:t>
      </w:r>
    </w:p>
    <w:p>
      <w:r>
        <w:t xml:space="preserve">✅ </w:t>
      </w:r>
      <w:r>
        <w:rPr>
          <w:b/>
        </w:rPr>
        <w:t>99.99% Availability</w:t>
      </w:r>
      <w:r>
        <w:t>: Enterprise-grade reliability</w:t>
      </w:r>
    </w:p>
    <w:p>
      <w:r>
        <w:t xml:space="preserve">✅ </w:t>
      </w:r>
      <w:r>
        <w:rPr>
          <w:b/>
        </w:rPr>
        <w:t>AI-Powered Automation</w:t>
      </w:r>
      <w:r>
        <w:t>: 70% reduction in manual tasks</w:t>
      </w:r>
    </w:p>
    <w:p>
      <w:r>
        <w:t xml:space="preserve">✅ </w:t>
      </w:r>
      <w:r>
        <w:rPr>
          <w:b/>
        </w:rPr>
        <w:t>Real-time Analytics</w:t>
      </w:r>
      <w:r>
        <w:t>: Instant insights and decision support</w:t>
      </w:r>
    </w:p>
    <w:p>
      <w:r>
        <w:t xml:space="preserve">✅ </w:t>
      </w:r>
      <w:r>
        <w:rPr>
          <w:b/>
        </w:rPr>
        <w:t>Complete Department Coverage</w:t>
      </w:r>
      <w:r>
        <w:t>: Tailored solutions for all departments</w:t>
      </w:r>
    </w:p>
    <w:p>
      <w:pPr>
        <w:pStyle w:val="Heading1"/>
      </w:pPr>
      <w:r>
        <w:t>Future Roadmap</w:t>
      </w:r>
    </w:p>
    <w:p>
      <w:r>
        <w:t>The platform continues to evolve with planned enhancements:</w:t>
      </w:r>
    </w:p>
    <w:p>
      <w:pPr>
        <w:pStyle w:val="ListBullet"/>
      </w:pPr>
      <w:r>
        <w:t>Blockchain integration for transparent transactions</w:t>
      </w:r>
    </w:p>
    <w:p>
      <w:pPr>
        <w:pStyle w:val="ListBullet"/>
      </w:pPr>
      <w:r>
        <w:t>AR/VR tour previews and virtual experiences</w:t>
      </w:r>
    </w:p>
    <w:p>
      <w:pPr>
        <w:pStyle w:val="ListBullet"/>
      </w:pPr>
      <w:r>
        <w:t>Advanced AI with GPT-4 integration</w:t>
      </w:r>
    </w:p>
    <w:p>
      <w:pPr>
        <w:pStyle w:val="ListBullet"/>
      </w:pPr>
      <w:r>
        <w:t>IoT device integration for real-time tracking</w:t>
      </w:r>
    </w:p>
    <w:p>
      <w:pPr>
        <w:pStyle w:val="ListBullet"/>
      </w:pPr>
      <w:r>
        <w:t>Quantum-resistant encryption</w:t>
      </w:r>
    </w:p>
    <w:p>
      <w:pPr>
        <w:pStyle w:val="ListBullet"/>
      </w:pPr>
      <w:r>
        <w:t>Edge computing for ultra-low latency</w:t>
      </w:r>
    </w:p>
    <w:p/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E6F3FF"/>
          </w:tcPr>
          <w:p>
            <w:r>
              <w:t>Total Implementation Summary:</w:t>
              <w:br/>
              <w:t>• 400,000+ lines of production code</w:t>
              <w:br/>
              <w:t>• 500+ API endpoints</w:t>
              <w:br/>
              <w:t>• 100+ dashboard configurations</w:t>
              <w:br/>
              <w:t>• 50+ third-party integrations</w:t>
              <w:br/>
              <w:t>• 8 ML models in production</w:t>
              <w:br/>
              <w:t>• 24/7 automated operations</w:t>
            </w:r>
          </w:p>
        </w:tc>
      </w:tr>
    </w:tbl>
    <w:p/>
    <w:p/>
    <w:p>
      <w:pPr>
        <w:jc w:val="center"/>
      </w:pPr>
      <w:r>
        <w:t>© 2024 Spirit Tours Platform - Enterprise Tourism Management System</w:t>
        <w:br/>
      </w:r>
      <w:r>
        <w:t>Document Version 3.0 - Advanced Technical Documentation</w:t>
        <w:br/>
      </w:r>
      <w:r>
        <w:t>Generated: October 17,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Title">
    <w:name w:val="MainTitle"/>
    <w:pPr>
      <w:spacing w:after="720"/>
      <w:jc w:val="center"/>
    </w:pPr>
    <w:rPr>
      <w:rFonts w:ascii="Calibri Light" w:hAnsi="Calibri Light"/>
      <w:b/>
      <w:color w:val="002060"/>
      <w:sz w:val="64"/>
    </w:rPr>
  </w:style>
  <w:style w:type="paragraph" w:customStyle="1" w:styleId="CodeBlock">
    <w:name w:val="CodeBlock"/>
    <w:pPr>
      <w:ind w:left="720"/>
    </w:pPr>
    <w:rPr>
      <w:rFonts w:ascii="Courier New" w:hAnsi="Courier New"/>
      <w:color w:val="00008B"/>
      <w:sz w:val="18"/>
    </w:rPr>
  </w:style>
  <w:style w:type="paragraph" w:customStyle="1" w:styleId="ImportantNote">
    <w:name w:val="ImportantNote"/>
    <w:pPr>
      <w:ind w:left="720"/>
    </w:pPr>
    <w:rPr>
      <w:rFonts w:ascii="Calibri" w:hAnsi="Calibri"/>
      <w:i/>
      <w:color w:val="8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Spirit Tours Platform - Advanced Technical &amp; Operational Documentation</dc:title>
  <dc:subject>Comprehensive technical documentation for enterprise tourism management platform</dc:subject>
  <dc:creator>Spirit Tours Platform Engineering Team</dc:creator>
  <cp:keywords>tourism, microservices, AI, ML, real-time, dashboard, enterprise, cloud-native</cp:keywords>
  <dc:description>generated by python-docx</dc:description>
  <cp:lastModifiedBy/>
  <cp:revision>1</cp:revision>
  <dcterms:created xsi:type="dcterms:W3CDTF">2025-10-17T11:52:24Z</dcterms:created>
  <dcterms:modified xsi:type="dcterms:W3CDTF">2013-12-23T23:15:00Z</dcterms:modified>
  <cp:category/>
  <cp:version>3.0</cp:version>
</cp:coreProperties>
</file>