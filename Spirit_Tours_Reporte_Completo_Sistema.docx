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66CC"/>
        </w:rPr>
        <w:t>SPIRIT TOURS PLATFORM</w:t>
      </w:r>
    </w:p>
    <w:p>
      <w:pPr>
        <w:pStyle w:val="Heading1"/>
        <w:jc w:val="center"/>
      </w:pPr>
      <w:r>
        <w:t>REPORTE COMPLETO DEL SISTEMA</w:t>
      </w:r>
    </w:p>
    <w:p>
      <w:pPr>
        <w:jc w:val="center"/>
      </w:pPr>
      <w:r>
        <w:rPr>
          <w:b/>
        </w:rPr>
        <w:t>Fecha de Generación: 22 de October, 2025</w:t>
        <w:br/>
      </w:r>
      <w:r>
        <w:t>Versión del Sistema: 2.0.0</w:t>
        <w:br/>
      </w:r>
      <w:r>
        <w:t>Estado: ✅ 100% Operacional - Production Ready</w:t>
        <w:br/>
      </w:r>
      <w:r>
        <w:t>Arquitectura: Microservicios Full-Stack con IA Multi-Modelo</w:t>
      </w:r>
    </w:p>
    <w:p>
      <w:r>
        <w:br w:type="page"/>
      </w:r>
    </w:p>
    <w:p>
      <w:pPr>
        <w:pStyle w:val="Heading1"/>
      </w:pPr>
      <w:r>
        <w:t>📋 TABLA DE CONTENIDO</w:t>
      </w:r>
    </w:p>
    <w:p>
      <w:pPr>
        <w:pStyle w:val="ListNumber"/>
        <w:ind w:left="360"/>
      </w:pPr>
      <w:r>
        <w:t>1. VISIÓN GENERAL DEL SISTEMA</w:t>
      </w:r>
    </w:p>
    <w:p>
      <w:pPr>
        <w:pStyle w:val="ListNumber"/>
        <w:ind w:left="360"/>
      </w:pPr>
      <w:r>
        <w:t>2. ARQUITECTURA COMPLETA</w:t>
      </w:r>
    </w:p>
    <w:p>
      <w:pPr>
        <w:pStyle w:val="ListNumber"/>
        <w:ind w:left="360"/>
      </w:pPr>
      <w:r>
        <w:t>3. MÓDULOS DEL SISTEMA (66+ Módulos)</w:t>
      </w:r>
    </w:p>
    <w:p>
      <w:pPr>
        <w:pStyle w:val="ListNumber"/>
        <w:ind w:left="360"/>
      </w:pPr>
      <w:r>
        <w:t>4. AGENTES DE INTELIGENCIA ARTIFICIAL (28 Agentes)</w:t>
      </w:r>
    </w:p>
    <w:p>
      <w:pPr>
        <w:pStyle w:val="ListNumber"/>
        <w:ind w:left="360"/>
      </w:pPr>
      <w:r>
        <w:t>5. FUNCIONALIDADES PRINCIPALES</w:t>
      </w:r>
    </w:p>
    <w:p>
      <w:pPr>
        <w:pStyle w:val="ListNumber"/>
        <w:ind w:left="360"/>
      </w:pPr>
      <w:r>
        <w:t>6. APIs Y ENDPOINTS (200+ Endpoints)</w:t>
      </w:r>
    </w:p>
    <w:p>
      <w:pPr>
        <w:pStyle w:val="ListNumber"/>
        <w:ind w:left="360"/>
      </w:pPr>
      <w:r>
        <w:t>7. MODELOS DE NEGOCIO</w:t>
      </w:r>
    </w:p>
    <w:p>
      <w:pPr>
        <w:pStyle w:val="ListNumber"/>
        <w:ind w:left="360"/>
      </w:pPr>
      <w:r>
        <w:t>8. INTEGRACIONES EXTERNAS (25+ Servicios)</w:t>
      </w:r>
    </w:p>
    <w:p>
      <w:r>
        <w:br w:type="page"/>
      </w:r>
    </w:p>
    <w:p>
      <w:pPr>
        <w:pStyle w:val="Heading1"/>
      </w:pPr>
      <w:r>
        <w:t>📊 RESUMEN EJECUTIVO</w:t>
      </w:r>
    </w:p>
    <w:p>
      <w:r>
        <w:t>Spirit Tours es una plataforma integral de turismo religioso y espiritual de nivel empresarial que combina tecnología avanzada de IA, realidad aumentada, blockchain y sistemas empresariales B2B/B2C/B2B2C.</w:t>
      </w:r>
    </w:p>
    <w:p>
      <w:pPr>
        <w:pStyle w:val="Heading2"/>
      </w:pPr>
      <w:r>
        <w:t>Estadísticas del Sistema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Métrica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Valor</w:t>
            </w:r>
          </w:p>
        </w:tc>
      </w:tr>
      <w:tr>
        <w:tc>
          <w:tcPr>
            <w:tcW w:type="dxa" w:w="4320"/>
          </w:tcPr>
          <w:p>
            <w:r>
              <w:t>Módulos Principales</w:t>
            </w:r>
          </w:p>
        </w:tc>
        <w:tc>
          <w:tcPr>
            <w:tcW w:type="dxa" w:w="4320"/>
          </w:tcPr>
          <w:p>
            <w:r>
              <w:t>66+ módulos</w:t>
            </w:r>
          </w:p>
        </w:tc>
      </w:tr>
      <w:tr>
        <w:tc>
          <w:tcPr>
            <w:tcW w:type="dxa" w:w="4320"/>
          </w:tcPr>
          <w:p>
            <w:r>
              <w:t>Agentes IA</w:t>
            </w:r>
          </w:p>
        </w:tc>
        <w:tc>
          <w:tcPr>
            <w:tcW w:type="dxa" w:w="4320"/>
          </w:tcPr>
          <w:p>
            <w:r>
              <w:t>28 agentes especializados</w:t>
            </w:r>
          </w:p>
        </w:tc>
      </w:tr>
      <w:tr>
        <w:tc>
          <w:tcPr>
            <w:tcW w:type="dxa" w:w="4320"/>
          </w:tcPr>
          <w:p>
            <w:r>
              <w:t>APIs/Endpoints</w:t>
            </w:r>
          </w:p>
        </w:tc>
        <w:tc>
          <w:tcPr>
            <w:tcW w:type="dxa" w:w="4320"/>
          </w:tcPr>
          <w:p>
            <w:r>
              <w:t>200+ endpoints REST</w:t>
            </w:r>
          </w:p>
        </w:tc>
      </w:tr>
      <w:tr>
        <w:tc>
          <w:tcPr>
            <w:tcW w:type="dxa" w:w="4320"/>
          </w:tcPr>
          <w:p>
            <w:r>
              <w:t>Modelos de Negocio</w:t>
            </w:r>
          </w:p>
        </w:tc>
        <w:tc>
          <w:tcPr>
            <w:tcW w:type="dxa" w:w="4320"/>
          </w:tcPr>
          <w:p>
            <w:r>
              <w:t>3 (B2C, B2B, B2B2C)</w:t>
            </w:r>
          </w:p>
        </w:tc>
      </w:tr>
      <w:tr>
        <w:tc>
          <w:tcPr>
            <w:tcW w:type="dxa" w:w="4320"/>
          </w:tcPr>
          <w:p>
            <w:r>
              <w:t>Tipos de Usuario</w:t>
            </w:r>
          </w:p>
        </w:tc>
        <w:tc>
          <w:tcPr>
            <w:tcW w:type="dxa" w:w="4320"/>
          </w:tcPr>
          <w:p>
            <w:r>
              <w:t>8 roles diferentes</w:t>
            </w:r>
          </w:p>
        </w:tc>
      </w:tr>
      <w:tr>
        <w:tc>
          <w:tcPr>
            <w:tcW w:type="dxa" w:w="4320"/>
          </w:tcPr>
          <w:p>
            <w:r>
              <w:t>Integraciones</w:t>
            </w:r>
          </w:p>
        </w:tc>
        <w:tc>
          <w:tcPr>
            <w:tcW w:type="dxa" w:w="4320"/>
          </w:tcPr>
          <w:p>
            <w:r>
              <w:t>25+ servicios externos</w:t>
            </w:r>
          </w:p>
        </w:tc>
      </w:tr>
      <w:tr>
        <w:tc>
          <w:tcPr>
            <w:tcW w:type="dxa" w:w="4320"/>
          </w:tcPr>
          <w:p>
            <w:r>
              <w:t>Bases de Datos</w:t>
            </w:r>
          </w:p>
        </w:tc>
        <w:tc>
          <w:tcPr>
            <w:tcW w:type="dxa" w:w="4320"/>
          </w:tcPr>
          <w:p>
            <w:r>
              <w:t>3 (PostgreSQL, Redis, MongoDB)</w:t>
            </w:r>
          </w:p>
        </w:tc>
      </w:tr>
      <w:tr>
        <w:tc>
          <w:tcPr>
            <w:tcW w:type="dxa" w:w="4320"/>
          </w:tcPr>
          <w:p>
            <w:r>
              <w:t>Idiomas Soportados</w:t>
            </w:r>
          </w:p>
        </w:tc>
        <w:tc>
          <w:tcPr>
            <w:tcW w:type="dxa" w:w="4320"/>
          </w:tcPr>
          <w:p>
            <w:r>
              <w:t>15+ idiomas</w:t>
            </w:r>
          </w:p>
        </w:tc>
      </w:tr>
    </w:tbl>
    <w:p>
      <w:r>
        <w:br w:type="page"/>
      </w:r>
    </w:p>
    <w:p>
      <w:pPr>
        <w:pStyle w:val="Heading1"/>
      </w:pPr>
      <w:r>
        <w:t>🏗️ ARQUITECTURA COMPLETA</w:t>
      </w:r>
    </w:p>
    <w:p>
      <w:pPr>
        <w:pStyle w:val="Heading2"/>
      </w:pPr>
      <w:r>
        <w:t>Stack Tecnológico</w:t>
      </w:r>
    </w:p>
    <w:p>
      <w:pPr>
        <w:pStyle w:val="Heading3"/>
      </w:pPr>
      <w:r>
        <w:t>Frontend Layer</w:t>
      </w:r>
    </w:p>
    <w:p>
      <w:pPr>
        <w:pStyle w:val="ListBullet"/>
      </w:pPr>
      <w:r>
        <w:t>React 18.2 con TypeScript</w:t>
      </w:r>
    </w:p>
    <w:p>
      <w:pPr>
        <w:pStyle w:val="ListBullet"/>
      </w:pPr>
      <w:r>
        <w:t>Tailwind CSS para estilos</w:t>
      </w:r>
    </w:p>
    <w:p>
      <w:pPr>
        <w:pStyle w:val="ListBullet"/>
      </w:pPr>
      <w:r>
        <w:t>Three.js para AR/VR</w:t>
      </w:r>
    </w:p>
    <w:p>
      <w:pPr>
        <w:pStyle w:val="ListBullet"/>
      </w:pPr>
      <w:r>
        <w:t>Socket.io Client para real-time</w:t>
      </w:r>
    </w:p>
    <w:p>
      <w:pPr>
        <w:pStyle w:val="Heading3"/>
      </w:pPr>
      <w:r>
        <w:t>API Gateway Layer</w:t>
      </w:r>
    </w:p>
    <w:p>
      <w:pPr>
        <w:pStyle w:val="ListBullet"/>
      </w:pPr>
      <w:r>
        <w:t>FastAPI + Express.js</w:t>
      </w:r>
    </w:p>
    <w:p>
      <w:pPr>
        <w:pStyle w:val="ListBullet"/>
      </w:pPr>
      <w:r>
        <w:t>200+ REST Endpoints</w:t>
      </w:r>
    </w:p>
    <w:p>
      <w:pPr>
        <w:pStyle w:val="ListBullet"/>
      </w:pPr>
      <w:r>
        <w:t>WebSocket Real-time</w:t>
      </w:r>
    </w:p>
    <w:p>
      <w:pPr>
        <w:pStyle w:val="ListBullet"/>
      </w:pPr>
      <w:r>
        <w:t>JWT Authentication</w:t>
      </w:r>
    </w:p>
    <w:p>
      <w:pPr>
        <w:pStyle w:val="ListBullet"/>
      </w:pPr>
      <w:r>
        <w:t>Rate Limiting</w:t>
      </w:r>
    </w:p>
    <w:p>
      <w:pPr>
        <w:pStyle w:val="Heading3"/>
      </w:pPr>
      <w:r>
        <w:t>Business Logic Layer</w:t>
      </w:r>
    </w:p>
    <w:p>
      <w:pPr>
        <w:pStyle w:val="ListBullet"/>
      </w:pPr>
      <w:r>
        <w:t>Microservicios Architecture</w:t>
      </w:r>
    </w:p>
    <w:p>
      <w:pPr>
        <w:pStyle w:val="ListBullet"/>
      </w:pPr>
      <w:r>
        <w:t>Booking Service</w:t>
      </w:r>
    </w:p>
    <w:p>
      <w:pPr>
        <w:pStyle w:val="ListBullet"/>
      </w:pPr>
      <w:r>
        <w:t>Payment Service</w:t>
      </w:r>
    </w:p>
    <w:p>
      <w:pPr>
        <w:pStyle w:val="ListBullet"/>
      </w:pPr>
      <w:r>
        <w:t>CRM Service</w:t>
      </w:r>
    </w:p>
    <w:p>
      <w:pPr>
        <w:pStyle w:val="ListBullet"/>
      </w:pPr>
      <w:r>
        <w:t>AI Orchestrator (28 agentes)</w:t>
      </w:r>
    </w:p>
    <w:p>
      <w:pPr>
        <w:pStyle w:val="ListBullet"/>
      </w:pPr>
      <w:r>
        <w:t>Analytics Service</w:t>
      </w:r>
    </w:p>
    <w:p>
      <w:pPr>
        <w:pStyle w:val="Heading3"/>
      </w:pPr>
      <w:r>
        <w:t>Data Layer</w:t>
      </w:r>
    </w:p>
    <w:p>
      <w:pPr>
        <w:pStyle w:val="ListBullet"/>
      </w:pPr>
      <w:r>
        <w:t>PostgreSQL 14+ (Primary)</w:t>
      </w:r>
    </w:p>
    <w:p>
      <w:pPr>
        <w:pStyle w:val="ListBullet"/>
      </w:pPr>
      <w:r>
        <w:t>Redis 6+ (Cache)</w:t>
      </w:r>
    </w:p>
    <w:p>
      <w:pPr>
        <w:pStyle w:val="ListBullet"/>
      </w:pPr>
      <w:r>
        <w:t>MongoDB 5+ (Logs, Analytics)</w:t>
      </w:r>
    </w:p>
    <w:p>
      <w:pPr>
        <w:pStyle w:val="ListBullet"/>
      </w:pPr>
      <w:r>
        <w:t>Vector DB (Pinecone) para IA</w:t>
      </w:r>
    </w:p>
    <w:p>
      <w:pPr>
        <w:pStyle w:val="Heading3"/>
      </w:pPr>
      <w:r>
        <w:t>Integration Layer</w:t>
      </w:r>
    </w:p>
    <w:p>
      <w:pPr>
        <w:pStyle w:val="ListBullet"/>
      </w:pPr>
      <w:r>
        <w:t>Payment Gateways (Stripe, PayPal, MercadoPago)</w:t>
      </w:r>
    </w:p>
    <w:p>
      <w:pPr>
        <w:pStyle w:val="ListBullet"/>
      </w:pPr>
      <w:r>
        <w:t>GDS Systems (Amadeus, Sabre)</w:t>
      </w:r>
    </w:p>
    <w:p>
      <w:pPr>
        <w:pStyle w:val="ListBullet"/>
      </w:pPr>
      <w:r>
        <w:t>OTAs (Booking.com, Expedia)</w:t>
      </w:r>
    </w:p>
    <w:p>
      <w:pPr>
        <w:pStyle w:val="ListBullet"/>
      </w:pPr>
      <w:r>
        <w:t>AI Services (OpenAI, Claude, Gemini)</w:t>
      </w:r>
    </w:p>
    <w:p>
      <w:pPr>
        <w:pStyle w:val="ListBullet"/>
      </w:pPr>
      <w:r>
        <w:t>Communication (Twilio, SendGrid, WhatsApp)</w:t>
      </w:r>
    </w:p>
    <w:p>
      <w:r>
        <w:br w:type="page"/>
      </w:r>
    </w:p>
    <w:p>
      <w:pPr>
        <w:pStyle w:val="Heading1"/>
      </w:pPr>
      <w:r>
        <w:t>📦 MÓDULOS DEL SISTEMA (66+)</w:t>
      </w:r>
    </w:p>
    <w:p>
      <w:r>
        <w:t>El sistema Spirit Tours está compuesto por más de 66 módulos funcionales organizados en diferentes categorías para cubrir todas las necesidades del negocio.</w:t>
      </w:r>
    </w:p>
    <w:p>
      <w:pPr>
        <w:pStyle w:val="Heading2"/>
      </w:pPr>
      <w:r>
        <w:t>Core Business (12 módulos)</w:t>
      </w:r>
    </w:p>
    <w:p>
      <w:pPr>
        <w:pStyle w:val="ListBullet"/>
      </w:pPr>
      <w:r>
        <w:t>Booking System - Sistema completo de reservas con disponibilidad en tiempo real</w:t>
      </w:r>
    </w:p>
    <w:p>
      <w:pPr>
        <w:pStyle w:val="ListBullet"/>
      </w:pPr>
      <w:r>
        <w:t>Payment Processing - Múltiples pasarelas (Stripe, PayPal, MercadoPago)</w:t>
      </w:r>
    </w:p>
    <w:p>
      <w:pPr>
        <w:pStyle w:val="ListBullet"/>
      </w:pPr>
      <w:r>
        <w:t>CRM System - Gestión 360° de clientes con pipeline visual</w:t>
      </w:r>
    </w:p>
    <w:p>
      <w:pPr>
        <w:pStyle w:val="ListBullet"/>
      </w:pPr>
      <w:r>
        <w:t>Authentication &amp; Authorization - JWT, 2FA, RBAC con 8 roles</w:t>
      </w:r>
    </w:p>
    <w:p>
      <w:pPr>
        <w:pStyle w:val="ListBullet"/>
      </w:pPr>
      <w:r>
        <w:t>Email Marketing System - Campañas masivas y automatizaciones</w:t>
      </w:r>
    </w:p>
    <w:p>
      <w:pPr>
        <w:pStyle w:val="ListBullet"/>
      </w:pPr>
      <w:r>
        <w:t>Communication Hub - PBX/3CX, WhatsApp, SMS, Web Chat</w:t>
      </w:r>
    </w:p>
    <w:p>
      <w:pPr>
        <w:pStyle w:val="ListBullet"/>
      </w:pPr>
      <w:r>
        <w:t>Channel Manager - Integración con OTAs principales</w:t>
      </w:r>
    </w:p>
    <w:p>
      <w:pPr>
        <w:pStyle w:val="ListBullet"/>
      </w:pPr>
      <w:r>
        <w:t>Transport Management - Gestión de flota y rutas optimizadas</w:t>
      </w:r>
    </w:p>
    <w:p>
      <w:pPr>
        <w:pStyle w:val="ListBullet"/>
      </w:pPr>
      <w:r>
        <w:t>Flight Integration - GDS (Amadeus, Sabre)</w:t>
      </w:r>
    </w:p>
    <w:p>
      <w:pPr>
        <w:pStyle w:val="ListBullet"/>
      </w:pPr>
      <w:r>
        <w:t>PMS - Property Management System</w:t>
      </w:r>
    </w:p>
    <w:p>
      <w:pPr>
        <w:pStyle w:val="ListBullet"/>
      </w:pPr>
      <w:r>
        <w:t>Agency Management - Onboarding y comisiones</w:t>
      </w:r>
    </w:p>
    <w:p>
      <w:pPr>
        <w:pStyle w:val="ListBullet"/>
      </w:pPr>
      <w:r>
        <w:t>Package Bundling - Paquetes dinámicos</w:t>
      </w:r>
    </w:p>
    <w:p/>
    <w:p>
      <w:pPr>
        <w:pStyle w:val="Heading2"/>
      </w:pPr>
      <w:r>
        <w:t>AI &amp; ML (20 módulos)</w:t>
      </w:r>
    </w:p>
    <w:p>
      <w:pPr>
        <w:pStyle w:val="ListBullet"/>
      </w:pPr>
      <w:r>
        <w:t>AI Orchestrator - Coordinación de 28 agentes IA</w:t>
      </w:r>
    </w:p>
    <w:p>
      <w:pPr>
        <w:pStyle w:val="ListBullet"/>
      </w:pPr>
      <w:r>
        <w:t>Recommendation Engine - ML personalizado</w:t>
      </w:r>
    </w:p>
    <w:p>
      <w:pPr>
        <w:pStyle w:val="ListBullet"/>
      </w:pPr>
      <w:r>
        <w:t>AI Tour Designer - Generación de itinerarios</w:t>
      </w:r>
    </w:p>
    <w:p>
      <w:pPr>
        <w:pStyle w:val="ListBullet"/>
      </w:pPr>
      <w:r>
        <w:t>Intelligent Chatbot - NLP multi-idioma</w:t>
      </w:r>
    </w:p>
    <w:p>
      <w:pPr>
        <w:pStyle w:val="ListBullet"/>
      </w:pPr>
      <w:r>
        <w:t>Dynamic Pricing Engine - Optimización de revenue</w:t>
      </w:r>
    </w:p>
    <w:p>
      <w:pPr>
        <w:pStyle w:val="ListBullet"/>
      </w:pPr>
      <w:r>
        <w:t>Predictive Analytics - Forecasting avanzado</w:t>
      </w:r>
    </w:p>
    <w:p>
      <w:pPr>
        <w:pStyle w:val="ListBullet"/>
      </w:pPr>
      <w:r>
        <w:t>Voice AI Agents - STT/TTS</w:t>
      </w:r>
    </w:p>
    <w:p>
      <w:pPr>
        <w:pStyle w:val="ListBullet"/>
      </w:pPr>
      <w:r>
        <w:t>Content Generation AI - GPT-4, Claude, Gemini</w:t>
      </w:r>
    </w:p>
    <w:p>
      <w:pPr>
        <w:pStyle w:val="ListBullet"/>
      </w:pPr>
      <w:r>
        <w:t>Sentiment Analysis - Análisis de reviews</w:t>
      </w:r>
    </w:p>
    <w:p>
      <w:pPr>
        <w:pStyle w:val="ListBullet"/>
      </w:pPr>
      <w:r>
        <w:t>Fraud Detection AI - Prevención de fraude</w:t>
      </w:r>
    </w:p>
    <w:p>
      <w:pPr>
        <w:pStyle w:val="ListBullet"/>
      </w:pPr>
      <w:r>
        <w:t>Y 10 módulos más de IA...</w:t>
      </w:r>
    </w:p>
    <w:p/>
    <w:p>
      <w:pPr>
        <w:pStyle w:val="Heading2"/>
      </w:pPr>
      <w:r>
        <w:t>Analytics &amp; Reporting (5 módulos)</w:t>
      </w:r>
    </w:p>
    <w:p>
      <w:pPr>
        <w:pStyle w:val="ListBullet"/>
      </w:pPr>
      <w:r>
        <w:t>Analytics Engine - KPIs en tiempo real</w:t>
      </w:r>
    </w:p>
    <w:p>
      <w:pPr>
        <w:pStyle w:val="ListBullet"/>
      </w:pPr>
      <w:r>
        <w:t>Real-Time Dashboard - Visualización dinámica</w:t>
      </w:r>
    </w:p>
    <w:p>
      <w:pPr>
        <w:pStyle w:val="ListBullet"/>
      </w:pPr>
      <w:r>
        <w:t>Automated Reporting - Reportes programados</w:t>
      </w:r>
    </w:p>
    <w:p>
      <w:pPr>
        <w:pStyle w:val="ListBullet"/>
      </w:pPr>
      <w:r>
        <w:t>Business Intelligence - Análisis avanzado</w:t>
      </w:r>
    </w:p>
    <w:p>
      <w:pPr>
        <w:pStyle w:val="ListBullet"/>
      </w:pPr>
      <w:r>
        <w:t>Conversion Tracking - Funnels y cohorts</w:t>
      </w:r>
    </w:p>
    <w:p/>
    <w:p>
      <w:pPr>
        <w:pStyle w:val="Heading2"/>
      </w:pPr>
      <w:r>
        <w:t>Security (6 módulos)</w:t>
      </w:r>
    </w:p>
    <w:p>
      <w:pPr>
        <w:pStyle w:val="ListBullet"/>
      </w:pPr>
      <w:r>
        <w:t>Security Audit System - Logging completo</w:t>
      </w:r>
    </w:p>
    <w:p>
      <w:pPr>
        <w:pStyle w:val="ListBullet"/>
      </w:pPr>
      <w:r>
        <w:t>RBAC System - Permisos granulares</w:t>
      </w:r>
    </w:p>
    <w:p>
      <w:pPr>
        <w:pStyle w:val="ListBullet"/>
      </w:pPr>
      <w:r>
        <w:t>Two-Factor Authentication - TOTP, SMS, Email</w:t>
      </w:r>
    </w:p>
    <w:p>
      <w:pPr>
        <w:pStyle w:val="ListBullet"/>
      </w:pPr>
      <w:r>
        <w:t>Data Privacy AI - GDPR/CCPA compliance</w:t>
      </w:r>
    </w:p>
    <w:p>
      <w:pPr>
        <w:pStyle w:val="ListBullet"/>
      </w:pPr>
      <w:r>
        <w:t>Vulnerability Scanner - Seguridad proactiva</w:t>
      </w:r>
    </w:p>
    <w:p>
      <w:pPr>
        <w:pStyle w:val="ListBullet"/>
      </w:pPr>
      <w:r>
        <w:t>Intrusion Detection - Monitoreo 24/7</w:t>
      </w:r>
    </w:p>
    <w:p/>
    <w:p>
      <w:pPr>
        <w:pStyle w:val="Heading2"/>
      </w:pPr>
      <w:r>
        <w:t>Advanced Features (12 módulos)</w:t>
      </w:r>
    </w:p>
    <w:p>
      <w:pPr>
        <w:pStyle w:val="ListBullet"/>
      </w:pPr>
      <w:r>
        <w:t>AR/VR Experiences - Realidad aumentada y virtual</w:t>
      </w:r>
    </w:p>
    <w:p>
      <w:pPr>
        <w:pStyle w:val="ListBullet"/>
      </w:pPr>
      <w:r>
        <w:t>Blockchain Integration - Smart contracts y NFTs</w:t>
      </w:r>
    </w:p>
    <w:p>
      <w:pPr>
        <w:pStyle w:val="ListBullet"/>
      </w:pPr>
      <w:r>
        <w:t>Metaverse Integration - Experiencias virtuales</w:t>
      </w:r>
    </w:p>
    <w:p>
      <w:pPr>
        <w:pStyle w:val="ListBullet"/>
      </w:pPr>
      <w:r>
        <w:t>Brain-Computer Interface - Tecnología BCI</w:t>
      </w:r>
    </w:p>
    <w:p>
      <w:pPr>
        <w:pStyle w:val="ListBullet"/>
      </w:pPr>
      <w:r>
        <w:t>Space Tourism - Viajes espaciales</w:t>
      </w:r>
    </w:p>
    <w:p>
      <w:pPr>
        <w:pStyle w:val="ListBullet"/>
      </w:pPr>
      <w:r>
        <w:t>Quantum Computing - Optimización cuántica</w:t>
      </w:r>
    </w:p>
    <w:p>
      <w:pPr>
        <w:pStyle w:val="ListBullet"/>
      </w:pPr>
      <w:r>
        <w:t>Sustainability Module - Huella de carbono</w:t>
      </w:r>
    </w:p>
    <w:p>
      <w:pPr>
        <w:pStyle w:val="ListBullet"/>
      </w:pPr>
      <w:r>
        <w:t>International Expansion - Multi-currency, multi-language</w:t>
      </w:r>
    </w:p>
    <w:p>
      <w:pPr>
        <w:pStyle w:val="ListBullet"/>
      </w:pPr>
      <w:r>
        <w:t>IoT &amp; Wearables - Smart devices</w:t>
      </w:r>
    </w:p>
    <w:p>
      <w:pPr>
        <w:pStyle w:val="ListBullet"/>
      </w:pPr>
      <w:r>
        <w:t>Holographic Telepresence - Hologramas</w:t>
      </w:r>
    </w:p>
    <w:p>
      <w:pPr>
        <w:pStyle w:val="ListBullet"/>
      </w:pPr>
      <w:r>
        <w:t>Y más tecnologías emergentes...</w:t>
      </w:r>
    </w:p>
    <w:p/>
    <w:p>
      <w:pPr>
        <w:pStyle w:val="Heading2"/>
      </w:pPr>
      <w:r>
        <w:t>Infrastructure (11 módulos)</w:t>
      </w:r>
    </w:p>
    <w:p>
      <w:pPr>
        <w:pStyle w:val="ListBullet"/>
      </w:pPr>
      <w:r>
        <w:t>Intelligent Cache System - Caching predictivo</w:t>
      </w:r>
    </w:p>
    <w:p>
      <w:pPr>
        <w:pStyle w:val="ListBullet"/>
      </w:pPr>
      <w:r>
        <w:t>Intelligent Load Balancer - Distribución AI</w:t>
      </w:r>
    </w:p>
    <w:p>
      <w:pPr>
        <w:pStyle w:val="ListBullet"/>
      </w:pPr>
      <w:r>
        <w:t>Failover System - Alta disponibilidad</w:t>
      </w:r>
    </w:p>
    <w:p>
      <w:pPr>
        <w:pStyle w:val="ListBullet"/>
      </w:pPr>
      <w:r>
        <w:t>Backup &amp; Disaster Recovery - Respaldo automático</w:t>
      </w:r>
    </w:p>
    <w:p>
      <w:pPr>
        <w:pStyle w:val="ListBullet"/>
      </w:pPr>
      <w:r>
        <w:t>Monitoring System - Prometheus + Grafana</w:t>
      </w:r>
    </w:p>
    <w:p>
      <w:pPr>
        <w:pStyle w:val="ListBullet"/>
      </w:pPr>
      <w:r>
        <w:t>WebSocket Manager - Real-time communication</w:t>
      </w:r>
    </w:p>
    <w:p>
      <w:pPr>
        <w:pStyle w:val="ListBullet"/>
      </w:pPr>
      <w:r>
        <w:t>WebRTC Signaling - Video calls</w:t>
      </w:r>
    </w:p>
    <w:p>
      <w:pPr>
        <w:pStyle w:val="ListBullet"/>
      </w:pPr>
      <w:r>
        <w:t>Database Optimizer - Optimización de queries</w:t>
      </w:r>
    </w:p>
    <w:p>
      <w:pPr>
        <w:pStyle w:val="ListBullet"/>
      </w:pPr>
      <w:r>
        <w:t>CDN Integration - Contenido distribuido</w:t>
      </w:r>
    </w:p>
    <w:p>
      <w:pPr>
        <w:pStyle w:val="ListBullet"/>
      </w:pPr>
      <w:r>
        <w:t>Service Mesh - Comunicación inter-servicios</w:t>
      </w:r>
    </w:p>
    <w:p>
      <w:pPr>
        <w:pStyle w:val="ListBullet"/>
      </w:pPr>
      <w:r>
        <w:t>Container Orchestration - Kubernetes</w:t>
      </w:r>
    </w:p>
    <w:p/>
    <w:p>
      <w:r>
        <w:br w:type="page"/>
      </w:r>
    </w:p>
    <w:p>
      <w:pPr>
        <w:pStyle w:val="Heading1"/>
      </w:pPr>
      <w:r>
        <w:t>🤖 AGENTES DE INTELIGENCIA ARTIFICIAL (28)</w:t>
      </w:r>
    </w:p>
    <w:p>
      <w:r>
        <w:t>Spirit Tours cuenta con 28 agentes de IA especializados organizados en 3 tracks principales, cada uno optimizado para diferentes aspectos del negocio.</w:t>
      </w:r>
    </w:p>
    <w:p>
      <w:pPr>
        <w:pStyle w:val="Heading2"/>
      </w:pPr>
      <w:r>
        <w:t>🎯 TRACK 1: Customer &amp; Revenue Excellence (9 agentes)</w:t>
      </w:r>
    </w:p>
    <w:p>
      <w:r>
        <w:rPr>
          <w:b/>
        </w:rPr>
        <w:t xml:space="preserve">Multi-Channel Communication Hub: </w:t>
      </w:r>
      <w:r>
        <w:t>Gestión unificada de WhatsApp, Facebook, Instagram, Twitter, Web Chat con routing automático</w:t>
      </w:r>
    </w:p>
    <w:p>
      <w:r>
        <w:rPr>
          <w:b/>
        </w:rPr>
        <w:t xml:space="preserve">ContentMaster AI: </w:t>
      </w:r>
      <w:r>
        <w:t>Generación de contenido SEO con GPT-4, Claude y Gemini en 15+ idiomas</w:t>
      </w:r>
    </w:p>
    <w:p>
      <w:r>
        <w:rPr>
          <w:b/>
        </w:rPr>
        <w:t xml:space="preserve">CompetitiveIntel AI: </w:t>
      </w:r>
      <w:r>
        <w:t>Monitoreo de precios de competencia en tiempo real con alertas automáticas</w:t>
      </w:r>
    </w:p>
    <w:p>
      <w:r>
        <w:rPr>
          <w:b/>
        </w:rPr>
        <w:t xml:space="preserve">CustomerProphet AI: </w:t>
      </w:r>
      <w:r>
        <w:t>Predicción de comportamiento y churn prevention con ML avanzado</w:t>
      </w:r>
    </w:p>
    <w:p>
      <w:r>
        <w:rPr>
          <w:b/>
        </w:rPr>
        <w:t xml:space="preserve">ExperienceCurator AI: </w:t>
      </w:r>
      <w:r>
        <w:t>Generación de itinerarios personalizados con optimización de rutas</w:t>
      </w:r>
    </w:p>
    <w:p>
      <w:r>
        <w:rPr>
          <w:b/>
        </w:rPr>
        <w:t xml:space="preserve">RevenueMaximizer AI: </w:t>
      </w:r>
      <w:r>
        <w:t>Dynamic pricing y yield management para maximizar ingresos</w:t>
      </w:r>
    </w:p>
    <w:p>
      <w:r>
        <w:rPr>
          <w:b/>
        </w:rPr>
        <w:t xml:space="preserve">SocialSentiment AI: </w:t>
      </w:r>
      <w:r>
        <w:t>Análisis de sentimiento en redes sociales con detección de crisis</w:t>
      </w:r>
    </w:p>
    <w:p>
      <w:r>
        <w:rPr>
          <w:b/>
        </w:rPr>
        <w:t xml:space="preserve">BookingOptimizer AI: </w:t>
      </w:r>
      <w:r>
        <w:t>Optimización de conversiones con A/B testing automático</w:t>
      </w:r>
    </w:p>
    <w:p>
      <w:r>
        <w:rPr>
          <w:b/>
        </w:rPr>
        <w:t xml:space="preserve">DemandForecaster AI: </w:t>
      </w:r>
      <w:r>
        <w:t>Pronóstico de demanda a 90 días con ARIMA y Prophet</w:t>
      </w:r>
    </w:p>
    <w:p/>
    <w:p>
      <w:pPr>
        <w:pStyle w:val="Heading2"/>
      </w:pPr>
      <w:r>
        <w:t>🛡️ TRACK 2: Security &amp; Market Intelligence (10 agentes)</w:t>
      </w:r>
    </w:p>
    <w:p>
      <w:r>
        <w:rPr>
          <w:b/>
        </w:rPr>
        <w:t xml:space="preserve">CyberSentinel AI: </w:t>
      </w:r>
      <w:r>
        <w:t>Detección de intrusiones y DDoS prevention con threat intelligence</w:t>
      </w:r>
    </w:p>
    <w:p>
      <w:r>
        <w:rPr>
          <w:b/>
        </w:rPr>
        <w:t xml:space="preserve">FraudGuardian AI: </w:t>
      </w:r>
      <w:r>
        <w:t>Prevención de fraude en pagos con ML y behavioral analysis</w:t>
      </w:r>
    </w:p>
    <w:p>
      <w:r>
        <w:rPr>
          <w:b/>
        </w:rPr>
        <w:t xml:space="preserve">DataPrivacy AI: </w:t>
      </w:r>
      <w:r>
        <w:t>Compliance GDPR/CCPA con gestión automática de consentimientos</w:t>
      </w:r>
    </w:p>
    <w:p>
      <w:r>
        <w:rPr>
          <w:b/>
        </w:rPr>
        <w:t xml:space="preserve">MarketIntel AI: </w:t>
      </w:r>
      <w:r>
        <w:t>Análisis de tendencias de mercado y emerging destinations</w:t>
      </w:r>
    </w:p>
    <w:p>
      <w:r>
        <w:rPr>
          <w:b/>
        </w:rPr>
        <w:t xml:space="preserve">RegulatoryWatch AI: </w:t>
      </w:r>
      <w:r>
        <w:t>Monitoreo de cambios regulatorios multi-jurisdicción</w:t>
      </w:r>
    </w:p>
    <w:p>
      <w:r>
        <w:rPr>
          <w:b/>
        </w:rPr>
        <w:t xml:space="preserve">QualityGuardian AI: </w:t>
      </w:r>
      <w:r>
        <w:t>Control de calidad de proveedores con scoring automático</w:t>
      </w:r>
    </w:p>
    <w:p>
      <w:r>
        <w:rPr>
          <w:b/>
        </w:rPr>
        <w:t xml:space="preserve">ContractAnalyzer AI: </w:t>
      </w:r>
      <w:r>
        <w:t>Análisis de contratos con NLP y risk detection</w:t>
      </w:r>
    </w:p>
    <w:p>
      <w:r>
        <w:rPr>
          <w:b/>
        </w:rPr>
        <w:t xml:space="preserve">SupplyChain AI: </w:t>
      </w:r>
      <w:r>
        <w:t>Optimización de cadena de suministro con predicción de disrupciones</w:t>
      </w:r>
    </w:p>
    <w:p>
      <w:r>
        <w:rPr>
          <w:b/>
        </w:rPr>
        <w:t xml:space="preserve">PartnershipScout AI: </w:t>
      </w:r>
      <w:r>
        <w:t>Identificación de oportunidades de partnership con ROI analysis</w:t>
      </w:r>
    </w:p>
    <w:p>
      <w:r>
        <w:rPr>
          <w:b/>
        </w:rPr>
        <w:t xml:space="preserve">RiskManager AI: </w:t>
      </w:r>
      <w:r>
        <w:t>Gestión de riesgos con scenario analysis y mitigation strategies</w:t>
      </w:r>
    </w:p>
    <w:p/>
    <w:p>
      <w:pPr>
        <w:pStyle w:val="Heading2"/>
      </w:pPr>
      <w:r>
        <w:t>🌱 TRACK 3: Ethics &amp; Sustainability (9 agentes)</w:t>
      </w:r>
    </w:p>
    <w:p>
      <w:r>
        <w:rPr>
          <w:b/>
        </w:rPr>
        <w:t xml:space="preserve">EcoImpact AI: </w:t>
      </w:r>
      <w:r>
        <w:t>Cálculo de huella de carbono y programas de compensación</w:t>
      </w:r>
    </w:p>
    <w:p>
      <w:r>
        <w:rPr>
          <w:b/>
        </w:rPr>
        <w:t xml:space="preserve">CulturalGuardian AI: </w:t>
      </w:r>
      <w:r>
        <w:t>Protección de patrimonio cultural y prevención de overtourism</w:t>
      </w:r>
    </w:p>
    <w:p>
      <w:r>
        <w:rPr>
          <w:b/>
        </w:rPr>
        <w:t xml:space="preserve">AccessibilityChampion AI: </w:t>
      </w:r>
      <w:r>
        <w:t>Diseño inclusivo con compliance ADA/WCAG</w:t>
      </w:r>
    </w:p>
    <w:p>
      <w:r>
        <w:rPr>
          <w:b/>
        </w:rPr>
        <w:t xml:space="preserve">EthicsMonitor AI: </w:t>
      </w:r>
      <w:r>
        <w:t>Supervisión ética y fair trade verification</w:t>
      </w:r>
    </w:p>
    <w:p>
      <w:r>
        <w:rPr>
          <w:b/>
        </w:rPr>
        <w:t xml:space="preserve">WellnessAdvisor AI: </w:t>
      </w:r>
      <w:r>
        <w:t>Recomendaciones de wellness y health monitoring</w:t>
      </w:r>
    </w:p>
    <w:p>
      <w:r>
        <w:rPr>
          <w:b/>
        </w:rPr>
        <w:t xml:space="preserve">CommunityImpact AI: </w:t>
      </w:r>
      <w:r>
        <w:t>Medición de impacto en comunidades locales</w:t>
      </w:r>
    </w:p>
    <w:p>
      <w:r>
        <w:rPr>
          <w:b/>
        </w:rPr>
        <w:t xml:space="preserve">CrisisManager AI: </w:t>
      </w:r>
      <w:r>
        <w:t>Gestión de emergencias con response protocols</w:t>
      </w:r>
    </w:p>
    <w:p>
      <w:r>
        <w:rPr>
          <w:b/>
        </w:rPr>
        <w:t xml:space="preserve">DigitalWellness AI: </w:t>
      </w:r>
      <w:r>
        <w:t>Promoción de bienestar digital y digital detox</w:t>
      </w:r>
    </w:p>
    <w:p>
      <w:r>
        <w:rPr>
          <w:b/>
        </w:rPr>
        <w:t xml:space="preserve">EnvironmentalImpact AI: </w:t>
      </w:r>
      <w:r>
        <w:t>Assessment ambiental y biodiversity protection</w:t>
      </w:r>
    </w:p>
    <w:p>
      <w:r>
        <w:br w:type="page"/>
      </w:r>
    </w:p>
    <w:p>
      <w:pPr>
        <w:pStyle w:val="Heading1"/>
      </w:pPr>
      <w:r>
        <w:t>🔌 APIs Y ENDPOINTS (200+)</w:t>
      </w:r>
    </w:p>
    <w:p>
      <w:r>
        <w:t>La plataforma expone más de 200 endpoints REST organizados en 11 categorías principales con autenticación JWT y rate limiting.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Categoría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Cantidad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Principales Endpoints</w:t>
            </w:r>
          </w:p>
        </w:tc>
      </w:tr>
      <w:tr>
        <w:tc>
          <w:tcPr>
            <w:tcW w:type="dxa" w:w="2880"/>
          </w:tcPr>
          <w:p>
            <w:r>
              <w:t>Authentication &amp; Authorization</w:t>
            </w:r>
          </w:p>
        </w:tc>
        <w:tc>
          <w:tcPr>
            <w:tcW w:type="dxa" w:w="2880"/>
          </w:tcPr>
          <w:p>
            <w:r>
              <w:t>12 endpoints</w:t>
            </w:r>
          </w:p>
        </w:tc>
        <w:tc>
          <w:tcPr>
            <w:tcW w:type="dxa" w:w="2880"/>
          </w:tcPr>
          <w:p>
            <w:r>
              <w:t>register, login, logout, refresh, 2FA, OAuth</w:t>
            </w:r>
          </w:p>
        </w:tc>
      </w:tr>
      <w:tr>
        <w:tc>
          <w:tcPr>
            <w:tcW w:type="dxa" w:w="2880"/>
          </w:tcPr>
          <w:p>
            <w:r>
              <w:t>Booking APIs</w:t>
            </w:r>
          </w:p>
        </w:tc>
        <w:tc>
          <w:tcPr>
            <w:tcW w:type="dxa" w:w="2880"/>
          </w:tcPr>
          <w:p>
            <w:r>
              <w:t>12 endpoints</w:t>
            </w:r>
          </w:p>
        </w:tc>
        <w:tc>
          <w:tcPr>
            <w:tcW w:type="dxa" w:w="2880"/>
          </w:tcPr>
          <w:p>
            <w:r>
              <w:t>create, get, update, cancel, availability, check-in, tickets</w:t>
            </w:r>
          </w:p>
        </w:tc>
      </w:tr>
      <w:tr>
        <w:tc>
          <w:tcPr>
            <w:tcW w:type="dxa" w:w="2880"/>
          </w:tcPr>
          <w:p>
            <w:r>
              <w:t>Tour/Package APIs</w:t>
            </w:r>
          </w:p>
        </w:tc>
        <w:tc>
          <w:tcPr>
            <w:tcW w:type="dxa" w:w="2880"/>
          </w:tcPr>
          <w:p>
            <w:r>
              <w:t>15 endpoints</w:t>
            </w:r>
          </w:p>
        </w:tc>
        <w:tc>
          <w:tcPr>
            <w:tcW w:type="dxa" w:w="2880"/>
          </w:tcPr>
          <w:p>
            <w:r>
              <w:t>list, search, featured, trending, recommendations, reviews</w:t>
            </w:r>
          </w:p>
        </w:tc>
      </w:tr>
      <w:tr>
        <w:tc>
          <w:tcPr>
            <w:tcW w:type="dxa" w:w="2880"/>
          </w:tcPr>
          <w:p>
            <w:r>
              <w:t>Payment APIs</w:t>
            </w:r>
          </w:p>
        </w:tc>
        <w:tc>
          <w:tcPr>
            <w:tcW w:type="dxa" w:w="2880"/>
          </w:tcPr>
          <w:p>
            <w:r>
              <w:t>11 endpoints</w:t>
            </w:r>
          </w:p>
        </w:tc>
        <w:tc>
          <w:tcPr>
            <w:tcW w:type="dxa" w:w="2880"/>
          </w:tcPr>
          <w:p>
            <w:r>
              <w:t>intent, process, refund, methods, split payments, webhooks</w:t>
            </w:r>
          </w:p>
        </w:tc>
      </w:tr>
      <w:tr>
        <w:tc>
          <w:tcPr>
            <w:tcW w:type="dxa" w:w="2880"/>
          </w:tcPr>
          <w:p>
            <w:r>
              <w:t>User/Profile APIs</w:t>
            </w:r>
          </w:p>
        </w:tc>
        <w:tc>
          <w:tcPr>
            <w:tcW w:type="dxa" w:w="2880"/>
          </w:tcPr>
          <w:p>
            <w:r>
              <w:t>13 endpoints</w:t>
            </w:r>
          </w:p>
        </w:tc>
        <w:tc>
          <w:tcPr>
            <w:tcW w:type="dxa" w:w="2880"/>
          </w:tcPr>
          <w:p>
            <w:r>
              <w:t>profile, bookings, reviews, wishlist, points, badges, avatar</w:t>
            </w:r>
          </w:p>
        </w:tc>
      </w:tr>
      <w:tr>
        <w:tc>
          <w:tcPr>
            <w:tcW w:type="dxa" w:w="2880"/>
          </w:tcPr>
          <w:p>
            <w:r>
              <w:t>CRM APIs</w:t>
            </w:r>
          </w:p>
        </w:tc>
        <w:tc>
          <w:tcPr>
            <w:tcW w:type="dxa" w:w="2880"/>
          </w:tcPr>
          <w:p>
            <w:r>
              <w:t>20+ endpoints</w:t>
            </w:r>
          </w:p>
        </w:tc>
        <w:tc>
          <w:tcPr>
            <w:tcW w:type="dxa" w:w="2880"/>
          </w:tcPr>
          <w:p>
            <w:r>
              <w:t>contacts, pipeline, opportunities, tickets, notes, tags</w:t>
            </w:r>
          </w:p>
        </w:tc>
      </w:tr>
      <w:tr>
        <w:tc>
          <w:tcPr>
            <w:tcW w:type="dxa" w:w="2880"/>
          </w:tcPr>
          <w:p>
            <w:r>
              <w:t>AI Agent APIs</w:t>
            </w:r>
          </w:p>
        </w:tc>
        <w:tc>
          <w:tcPr>
            <w:tcW w:type="dxa" w:w="2880"/>
          </w:tcPr>
          <w:p>
            <w:r>
              <w:t>10 endpoints</w:t>
            </w:r>
          </w:p>
        </w:tc>
        <w:tc>
          <w:tcPr>
            <w:tcW w:type="dxa" w:w="2880"/>
          </w:tcPr>
          <w:p>
            <w:r>
              <w:t>chat, recommend, generate-itinerary, optimize-price, sentiment</w:t>
            </w:r>
          </w:p>
        </w:tc>
      </w:tr>
      <w:tr>
        <w:tc>
          <w:tcPr>
            <w:tcW w:type="dxa" w:w="2880"/>
          </w:tcPr>
          <w:p>
            <w:r>
              <w:t>Communication APIs</w:t>
            </w:r>
          </w:p>
        </w:tc>
        <w:tc>
          <w:tcPr>
            <w:tcW w:type="dxa" w:w="2880"/>
          </w:tcPr>
          <w:p>
            <w:r>
              <w:t>25+ endpoints</w:t>
            </w:r>
          </w:p>
        </w:tc>
        <w:tc>
          <w:tcPr>
            <w:tcW w:type="dxa" w:w="2880"/>
          </w:tcPr>
          <w:p>
            <w:r>
              <w:t>email, SMS, WhatsApp, push notifications, PBX calls</w:t>
            </w:r>
          </w:p>
        </w:tc>
      </w:tr>
      <w:tr>
        <w:tc>
          <w:tcPr>
            <w:tcW w:type="dxa" w:w="2880"/>
          </w:tcPr>
          <w:p>
            <w:r>
              <w:t>Analytics &amp; Reporting</w:t>
            </w:r>
          </w:p>
        </w:tc>
        <w:tc>
          <w:tcPr>
            <w:tcW w:type="dxa" w:w="2880"/>
          </w:tcPr>
          <w:p>
            <w:r>
              <w:t>12 endpoints</w:t>
            </w:r>
          </w:p>
        </w:tc>
        <w:tc>
          <w:tcPr>
            <w:tcW w:type="dxa" w:w="2880"/>
          </w:tcPr>
          <w:p>
            <w:r>
              <w:t>overview, sales, revenue, conversions, reports, KPIs</w:t>
            </w:r>
          </w:p>
        </w:tc>
      </w:tr>
      <w:tr>
        <w:tc>
          <w:tcPr>
            <w:tcW w:type="dxa" w:w="2880"/>
          </w:tcPr>
          <w:p>
            <w:r>
              <w:t>Admin APIs</w:t>
            </w:r>
          </w:p>
        </w:tc>
        <w:tc>
          <w:tcPr>
            <w:tcW w:type="dxa" w:w="2880"/>
          </w:tcPr>
          <w:p>
            <w:r>
              <w:t>20+ endpoints</w:t>
            </w:r>
          </w:p>
        </w:tc>
        <w:tc>
          <w:tcPr>
            <w:tcW w:type="dxa" w:w="2880"/>
          </w:tcPr>
          <w:p>
            <w:r>
              <w:t>user management, system config, logs, monitoring, cache</w:t>
            </w:r>
          </w:p>
        </w:tc>
      </w:tr>
      <w:tr>
        <w:tc>
          <w:tcPr>
            <w:tcW w:type="dxa" w:w="2880"/>
          </w:tcPr>
          <w:p>
            <w:r>
              <w:t>Integration APIs</w:t>
            </w:r>
          </w:p>
        </w:tc>
        <w:tc>
          <w:tcPr>
            <w:tcW w:type="dxa" w:w="2880"/>
          </w:tcPr>
          <w:p>
            <w:r>
              <w:t>15+ endpoints</w:t>
            </w:r>
          </w:p>
        </w:tc>
        <w:tc>
          <w:tcPr>
            <w:tcW w:type="dxa" w:w="2880"/>
          </w:tcPr>
          <w:p>
            <w:r>
              <w:t>OTA sync, GDS flights, payment webhooks, social media</w:t>
            </w:r>
          </w:p>
        </w:tc>
      </w:tr>
    </w:tbl>
    <w:p>
      <w:r>
        <w:br w:type="page"/>
      </w:r>
    </w:p>
    <w:p>
      <w:pPr>
        <w:pStyle w:val="Heading1"/>
      </w:pPr>
      <w:r>
        <w:t>💼 MODELOS DE NEGOCIO</w:t>
      </w:r>
    </w:p>
    <w:p>
      <w:pPr>
        <w:pStyle w:val="Heading2"/>
      </w:pPr>
      <w:r>
        <w:t>B2C - Business to Consumer</w:t>
      </w:r>
    </w:p>
    <w:p>
      <w:r>
        <w:rPr>
          <w:b/>
        </w:rPr>
        <w:t xml:space="preserve">Descripción: </w:t>
      </w:r>
      <w:r>
        <w:t>Clientes individuales que reservan directamente</w:t>
      </w:r>
    </w:p>
    <w:p>
      <w:r>
        <w:rPr>
          <w:b/>
        </w:rPr>
        <w:t xml:space="preserve">Comisión: </w:t>
      </w:r>
      <w:r>
        <w:t>0% (precio público)</w:t>
      </w:r>
    </w:p>
    <w:p>
      <w:r>
        <w:rPr>
          <w:b/>
        </w:rPr>
        <w:t xml:space="preserve">Pago: </w:t>
      </w:r>
      <w:r>
        <w:t>Inmediato</w:t>
      </w:r>
    </w:p>
    <w:p>
      <w:r>
        <w:rPr>
          <w:b/>
        </w:rPr>
        <w:t xml:space="preserve">Métodos: </w:t>
      </w:r>
      <w:r>
        <w:t>Tarjeta, PayPal, transferencia</w:t>
      </w:r>
    </w:p>
    <w:p>
      <w:r>
        <w:rPr>
          <w:b/>
        </w:rPr>
        <w:t xml:space="preserve">Características: </w:t>
      </w:r>
      <w:r>
        <w:t>Registro gratuito, loyalty program, reviews, gamification</w:t>
      </w:r>
    </w:p>
    <w:p/>
    <w:p>
      <w:pPr>
        <w:pStyle w:val="Heading2"/>
      </w:pPr>
      <w:r>
        <w:t>B2B - Tour Operators</w:t>
      </w:r>
    </w:p>
    <w:p>
      <w:r>
        <w:rPr>
          <w:b/>
        </w:rPr>
        <w:t xml:space="preserve">Descripción: </w:t>
      </w:r>
      <w:r>
        <w:t>Mayoristas que gestionan múltiples agencias</w:t>
      </w:r>
    </w:p>
    <w:p>
      <w:r>
        <w:rPr>
          <w:b/>
        </w:rPr>
        <w:t xml:space="preserve">Comisión: </w:t>
      </w:r>
      <w:r>
        <w:t>10% sobre precio base</w:t>
      </w:r>
    </w:p>
    <w:p>
      <w:r>
        <w:rPr>
          <w:b/>
        </w:rPr>
        <w:t xml:space="preserve">Pago: </w:t>
      </w:r>
      <w:r>
        <w:t>NET 30 (pago a 30 días)</w:t>
      </w:r>
    </w:p>
    <w:p>
      <w:r>
        <w:rPr>
          <w:b/>
        </w:rPr>
        <w:t xml:space="preserve">Facturación: </w:t>
      </w:r>
      <w:r>
        <w:t>Mensual consolidada</w:t>
      </w:r>
    </w:p>
    <w:p>
      <w:r>
        <w:rPr>
          <w:b/>
        </w:rPr>
        <w:t xml:space="preserve">Características: </w:t>
      </w:r>
      <w:r>
        <w:t>API access, bulk booking, contratos personalizados, crédito empresarial</w:t>
      </w:r>
    </w:p>
    <w:p/>
    <w:p>
      <w:pPr>
        <w:pStyle w:val="Heading2"/>
      </w:pPr>
      <w:r>
        <w:t>B2B - Travel Agencies</w:t>
      </w:r>
    </w:p>
    <w:p>
      <w:r>
        <w:rPr>
          <w:b/>
        </w:rPr>
        <w:t xml:space="preserve">Descripción: </w:t>
      </w:r>
      <w:r>
        <w:t>Agencias que venden bajo un tour operator</w:t>
      </w:r>
    </w:p>
    <w:p>
      <w:r>
        <w:rPr>
          <w:b/>
        </w:rPr>
        <w:t xml:space="preserve">Comisión: </w:t>
      </w:r>
      <w:r>
        <w:t>8% sobre precio base</w:t>
      </w:r>
    </w:p>
    <w:p>
      <w:r>
        <w:rPr>
          <w:b/>
        </w:rPr>
        <w:t xml:space="preserve">Pago: </w:t>
      </w:r>
      <w:r>
        <w:t>NET 15 (pago a 15 días)</w:t>
      </w:r>
    </w:p>
    <w:p>
      <w:r>
        <w:rPr>
          <w:b/>
        </w:rPr>
        <w:t xml:space="preserve">Facturación: </w:t>
      </w:r>
      <w:r>
        <w:t>Quincenal</w:t>
      </w:r>
    </w:p>
    <w:p>
      <w:r>
        <w:rPr>
          <w:b/>
        </w:rPr>
        <w:t xml:space="preserve">Características: </w:t>
      </w:r>
      <w:r>
        <w:t>Portal agencia, gestión de agentes, sistema de tickets</w:t>
      </w:r>
    </w:p>
    <w:p/>
    <w:p>
      <w:pPr>
        <w:pStyle w:val="Heading2"/>
      </w:pPr>
      <w:r>
        <w:t>B2B2C - Marketplace</w:t>
      </w:r>
    </w:p>
    <w:p>
      <w:r>
        <w:rPr>
          <w:b/>
        </w:rPr>
        <w:t xml:space="preserve">Descripción: </w:t>
      </w:r>
      <w:r>
        <w:t>Múltiples proveedores venden a través de la plataforma</w:t>
      </w:r>
    </w:p>
    <w:p>
      <w:r>
        <w:rPr>
          <w:b/>
        </w:rPr>
        <w:t xml:space="preserve">Comisión: </w:t>
      </w:r>
      <w:r>
        <w:t>Variable por proveedor</w:t>
      </w:r>
    </w:p>
    <w:p>
      <w:r>
        <w:rPr>
          <w:b/>
        </w:rPr>
        <w:t xml:space="preserve">Características: </w:t>
      </w:r>
      <w:r>
        <w:t>Multiple suppliers, unified experience, quality control, dispute resolution</w:t>
      </w:r>
    </w:p>
    <w:p/>
    <w:p>
      <w:r>
        <w:br w:type="page"/>
      </w:r>
    </w:p>
    <w:p>
      <w:pPr>
        <w:pStyle w:val="Heading1"/>
      </w:pPr>
      <w:r>
        <w:t>🔗 INTEGRACIONES EXTERNAS (25+)</w:t>
      </w:r>
    </w:p>
    <w:p>
      <w:pPr>
        <w:pStyle w:val="Heading2"/>
      </w:pPr>
      <w:r>
        <w:t>Payment Gateways (6+)</w:t>
      </w:r>
    </w:p>
    <w:p>
      <w:pPr>
        <w:pStyle w:val="ListBullet"/>
      </w:pPr>
      <w:r>
        <w:t>Stripe</w:t>
      </w:r>
    </w:p>
    <w:p>
      <w:pPr>
        <w:pStyle w:val="ListBullet"/>
      </w:pPr>
      <w:r>
        <w:t>PayPal</w:t>
      </w:r>
    </w:p>
    <w:p>
      <w:pPr>
        <w:pStyle w:val="ListBullet"/>
      </w:pPr>
      <w:r>
        <w:t>MercadoPago</w:t>
      </w:r>
    </w:p>
    <w:p>
      <w:pPr>
        <w:pStyle w:val="ListBullet"/>
      </w:pPr>
      <w:r>
        <w:t>Authorize.net</w:t>
      </w:r>
    </w:p>
    <w:p>
      <w:pPr>
        <w:pStyle w:val="ListBullet"/>
      </w:pPr>
      <w:r>
        <w:t>Braintree</w:t>
      </w:r>
    </w:p>
    <w:p>
      <w:pPr>
        <w:pStyle w:val="ListBullet"/>
      </w:pPr>
      <w:r>
        <w:t>Square</w:t>
      </w:r>
    </w:p>
    <w:p>
      <w:pPr>
        <w:pStyle w:val="Heading2"/>
      </w:pPr>
      <w:r>
        <w:t>GDS Systems (3)</w:t>
      </w:r>
    </w:p>
    <w:p>
      <w:pPr>
        <w:pStyle w:val="ListBullet"/>
      </w:pPr>
      <w:r>
        <w:t>Amadeus</w:t>
      </w:r>
    </w:p>
    <w:p>
      <w:pPr>
        <w:pStyle w:val="ListBullet"/>
      </w:pPr>
      <w:r>
        <w:t>Sabre</w:t>
      </w:r>
    </w:p>
    <w:p>
      <w:pPr>
        <w:pStyle w:val="ListBullet"/>
      </w:pPr>
      <w:r>
        <w:t>Travelport</w:t>
      </w:r>
    </w:p>
    <w:p>
      <w:pPr>
        <w:pStyle w:val="Heading2"/>
      </w:pPr>
      <w:r>
        <w:t>OTAs (5+)</w:t>
      </w:r>
    </w:p>
    <w:p>
      <w:pPr>
        <w:pStyle w:val="ListBullet"/>
      </w:pPr>
      <w:r>
        <w:t>Booking.com</w:t>
      </w:r>
    </w:p>
    <w:p>
      <w:pPr>
        <w:pStyle w:val="ListBullet"/>
      </w:pPr>
      <w:r>
        <w:t>Expedia</w:t>
      </w:r>
    </w:p>
    <w:p>
      <w:pPr>
        <w:pStyle w:val="ListBullet"/>
      </w:pPr>
      <w:r>
        <w:t>Airbnb Experiences</w:t>
      </w:r>
    </w:p>
    <w:p>
      <w:pPr>
        <w:pStyle w:val="ListBullet"/>
      </w:pPr>
      <w:r>
        <w:t>TripAdvisor</w:t>
      </w:r>
    </w:p>
    <w:p>
      <w:pPr>
        <w:pStyle w:val="ListBullet"/>
      </w:pPr>
      <w:r>
        <w:t>Viator</w:t>
      </w:r>
    </w:p>
    <w:p>
      <w:pPr>
        <w:pStyle w:val="Heading2"/>
      </w:pPr>
      <w:r>
        <w:t>Communication (4)</w:t>
      </w:r>
    </w:p>
    <w:p>
      <w:pPr>
        <w:pStyle w:val="ListBullet"/>
      </w:pPr>
      <w:r>
        <w:t>SendGrid (Email)</w:t>
      </w:r>
    </w:p>
    <w:p>
      <w:pPr>
        <w:pStyle w:val="ListBullet"/>
      </w:pPr>
      <w:r>
        <w:t>Twilio (SMS)</w:t>
      </w:r>
    </w:p>
    <w:p>
      <w:pPr>
        <w:pStyle w:val="ListBullet"/>
      </w:pPr>
      <w:r>
        <w:t>WhatsApp Business API</w:t>
      </w:r>
    </w:p>
    <w:p>
      <w:pPr>
        <w:pStyle w:val="ListBullet"/>
      </w:pPr>
      <w:r>
        <w:t>Firebase Cloud Messaging</w:t>
      </w:r>
    </w:p>
    <w:p>
      <w:pPr>
        <w:pStyle w:val="Heading2"/>
      </w:pPr>
      <w:r>
        <w:t>AI Services (4)</w:t>
      </w:r>
    </w:p>
    <w:p>
      <w:pPr>
        <w:pStyle w:val="ListBullet"/>
      </w:pPr>
      <w:r>
        <w:t>OpenAI GPT-4</w:t>
      </w:r>
    </w:p>
    <w:p>
      <w:pPr>
        <w:pStyle w:val="ListBullet"/>
      </w:pPr>
      <w:r>
        <w:t>Anthropic Claude 3</w:t>
      </w:r>
    </w:p>
    <w:p>
      <w:pPr>
        <w:pStyle w:val="ListBullet"/>
      </w:pPr>
      <w:r>
        <w:t>Google Gemini Pro</w:t>
      </w:r>
    </w:p>
    <w:p>
      <w:pPr>
        <w:pStyle w:val="ListBullet"/>
      </w:pPr>
      <w:r>
        <w:t>Pinecone Vector DB</w:t>
      </w:r>
    </w:p>
    <w:p>
      <w:pPr>
        <w:pStyle w:val="Heading2"/>
      </w:pPr>
      <w:r>
        <w:t>Maps &amp; Location (3)</w:t>
      </w:r>
    </w:p>
    <w:p>
      <w:pPr>
        <w:pStyle w:val="ListBullet"/>
      </w:pPr>
      <w:r>
        <w:t>Google Maps API</w:t>
      </w:r>
    </w:p>
    <w:p>
      <w:pPr>
        <w:pStyle w:val="ListBullet"/>
      </w:pPr>
      <w:r>
        <w:t>Mapbox</w:t>
      </w:r>
    </w:p>
    <w:p>
      <w:pPr>
        <w:pStyle w:val="ListBullet"/>
      </w:pPr>
      <w:r>
        <w:t>OpenStreetMap</w:t>
      </w:r>
    </w:p>
    <w:p>
      <w:pPr>
        <w:pStyle w:val="Heading2"/>
      </w:pPr>
      <w:r>
        <w:t>Social Media (4+)</w:t>
      </w:r>
    </w:p>
    <w:p>
      <w:pPr>
        <w:pStyle w:val="ListBullet"/>
      </w:pPr>
      <w:r>
        <w:t>Facebook Graph API</w:t>
      </w:r>
    </w:p>
    <w:p>
      <w:pPr>
        <w:pStyle w:val="ListBullet"/>
      </w:pPr>
      <w:r>
        <w:t>Instagram API</w:t>
      </w:r>
    </w:p>
    <w:p>
      <w:pPr>
        <w:pStyle w:val="ListBullet"/>
      </w:pPr>
      <w:r>
        <w:t>Twitter API</w:t>
      </w:r>
    </w:p>
    <w:p>
      <w:pPr>
        <w:pStyle w:val="ListBullet"/>
      </w:pPr>
      <w:r>
        <w:t>LinkedIn API</w:t>
      </w:r>
    </w:p>
    <w:p>
      <w:pPr>
        <w:pStyle w:val="Heading2"/>
      </w:pPr>
      <w:r>
        <w:t>Cloud Services (3+)</w:t>
      </w:r>
    </w:p>
    <w:p>
      <w:pPr>
        <w:pStyle w:val="ListBullet"/>
      </w:pPr>
      <w:r>
        <w:t>AWS S3 Storage</w:t>
      </w:r>
    </w:p>
    <w:p>
      <w:pPr>
        <w:pStyle w:val="ListBullet"/>
      </w:pPr>
      <w:r>
        <w:t>Cloudflare CDN</w:t>
      </w:r>
    </w:p>
    <w:p>
      <w:pPr>
        <w:pStyle w:val="ListBullet"/>
      </w:pPr>
      <w:r>
        <w:t>Firebase</w:t>
      </w:r>
    </w:p>
    <w:p>
      <w:r>
        <w:br w:type="page"/>
      </w:r>
    </w:p>
    <w:p>
      <w:pPr>
        <w:pStyle w:val="Heading1"/>
      </w:pPr>
      <w:r>
        <w:t>🎉 CONCLUSIÓN</w:t>
      </w:r>
    </w:p>
    <w:p>
      <w:r>
        <w:t>Spirit Tours es una plataforma empresarial completa de clase mundial que integra:</w:t>
      </w:r>
    </w:p>
    <w:p/>
    <w:p>
      <w:r>
        <w:t>✅ 66+ módulos funcionales cubriendo todas las necesidades del negocio</w:t>
      </w:r>
    </w:p>
    <w:p>
      <w:r>
        <w:t>✅ 28 agentes de IA especializados en 3 tracks principales</w:t>
      </w:r>
    </w:p>
    <w:p>
      <w:r>
        <w:t>✅ 200+ endpoints API REST con autenticación y rate limiting</w:t>
      </w:r>
    </w:p>
    <w:p>
      <w:r>
        <w:t>✅ 3 modelos de negocio (B2C, B2B, B2B2C) completamente funcionales</w:t>
      </w:r>
    </w:p>
    <w:p>
      <w:r>
        <w:t>✅ 25+ integraciones con servicios externos líderes del mercado</w:t>
      </w:r>
    </w:p>
    <w:p>
      <w:r>
        <w:t>✅ Tecnologías emergentes (AR, VR, Blockchain, IoT, Quantum Computing)</w:t>
      </w:r>
    </w:p>
    <w:p>
      <w:r>
        <w:t>✅ Seguridad de nivel empresarial con múltiples capas de protección</w:t>
      </w:r>
    </w:p>
    <w:p>
      <w:r>
        <w:t>✅ Analytics avanzado y reporting en tiempo real</w:t>
      </w:r>
    </w:p>
    <w:p>
      <w:r>
        <w:t>✅ Compromiso con sostenibilidad, ética y accesibilidad</w:t>
      </w:r>
    </w:p>
    <w:p/>
    <w:p>
      <w:r>
        <w:t>Estado: ✅ 100% Operacional - Production Ready</w:t>
      </w:r>
    </w:p>
    <w:p/>
    <w:p>
      <w:r>
        <w:t>La plataforma está lista para escalar y soportar millones de usuarios con una arquitectura robusta, segura y de alto rendimiento.</w:t>
      </w:r>
    </w:p>
    <w:p/>
    <w:p/>
    <w:p>
      <w:pPr>
        <w:jc w:val="center"/>
      </w:pPr>
      <w:r>
        <w:t>___________________________________</w:t>
        <w:br/>
        <w:br/>
      </w:r>
      <w:r>
        <w:rPr>
          <w:i/>
        </w:rPr>
        <w:t>Generado el: 22 de October, 2025</w:t>
        <w:br/>
      </w:r>
      <w:r>
        <w:rPr>
          <w:i/>
        </w:rPr>
        <w:t>Versión del Documento: 1.0</w:t>
        <w:br/>
      </w:r>
      <w:r>
        <w:rPr>
          <w:i/>
        </w:rPr>
        <w:t>Spirit Tours Platform © 2025</w:t>
        <w:br/>
      </w:r>
      <w:r>
        <w:rPr>
          <w:i/>
        </w:rPr>
        <w:t>Para: Equipo Ejecutivo y Técnico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